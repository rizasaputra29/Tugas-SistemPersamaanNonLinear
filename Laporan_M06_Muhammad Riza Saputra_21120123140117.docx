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Persamaan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Linear</w:t>
      </w:r>
      <w:proofErr w:type="spellEnd"/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METNUM</w:t>
      </w: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 xml:space="preserve"> KELAS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B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238">
        <w:rPr>
          <w:rFonts w:ascii="Times New Roman" w:eastAsia="Times New Roman" w:hAnsi="Times New Roman" w:cs="Times New Roman"/>
          <w:sz w:val="24"/>
          <w:szCs w:val="24"/>
          <w:lang w:val="sv"/>
        </w:rPr>
        <w:t xml:space="preserve"> 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24ACE" wp14:editId="38BC713E">
            <wp:extent cx="2971800" cy="3412927"/>
            <wp:effectExtent l="0" t="0" r="0" b="0"/>
            <wp:docPr id="140343311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331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DISUSUN OLEH: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5" w:type="dxa"/>
        <w:tblInd w:w="855" w:type="dxa"/>
        <w:tblLayout w:type="fixed"/>
        <w:tblLook w:val="04A0" w:firstRow="1" w:lastRow="0" w:firstColumn="1" w:lastColumn="0" w:noHBand="0" w:noVBand="1"/>
      </w:tblPr>
      <w:tblGrid>
        <w:gridCol w:w="5322"/>
        <w:gridCol w:w="3693"/>
      </w:tblGrid>
      <w:tr w:rsidR="00EA76A9" w:rsidRPr="003D0238" w:rsidTr="00AD5881">
        <w:trPr>
          <w:trHeight w:val="300"/>
        </w:trPr>
        <w:tc>
          <w:tcPr>
            <w:tcW w:w="53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6A9" w:rsidRPr="003D0238" w:rsidRDefault="00EA76A9" w:rsidP="00435D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Riza </w:t>
            </w:r>
            <w:proofErr w:type="spellStart"/>
            <w:r w:rsidRPr="003D0238">
              <w:rPr>
                <w:rFonts w:ascii="Times New Roman" w:eastAsia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3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6A9" w:rsidRPr="003D0238" w:rsidRDefault="00EA76A9" w:rsidP="00435D5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238">
              <w:rPr>
                <w:rFonts w:ascii="Times New Roman" w:eastAsia="Times New Roman" w:hAnsi="Times New Roman" w:cs="Times New Roman"/>
                <w:sz w:val="24"/>
                <w:szCs w:val="24"/>
              </w:rPr>
              <w:t>(21120123140117)</w:t>
            </w:r>
          </w:p>
        </w:tc>
      </w:tr>
    </w:tbl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23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23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TEKNIK KOMPUTER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FAKULTAS TEKNIK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</w:pP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sv"/>
        </w:rPr>
        <w:t>UNIVERSITAS DIPONEGORO</w:t>
      </w:r>
    </w:p>
    <w:p w:rsidR="00EA76A9" w:rsidRPr="003D0238" w:rsidRDefault="00EA76A9" w:rsidP="00435D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3D023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2025</w:t>
      </w:r>
    </w:p>
    <w:p w:rsidR="001A20C5" w:rsidRDefault="001A20C5" w:rsidP="00435D52">
      <w:pPr>
        <w:pStyle w:val="Heading1"/>
      </w:pPr>
      <w:r>
        <w:lastRenderedPageBreak/>
        <w:t>1. LANGKAH KERJA</w:t>
      </w:r>
    </w:p>
    <w:p w:rsidR="001A20C5" w:rsidRDefault="001A20C5" w:rsidP="00435D52">
      <w:pPr>
        <w:pStyle w:val="Heading2"/>
      </w:pPr>
      <w:r>
        <w:t xml:space="preserve">1.1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Persamaan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Diselesaikan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 xml:space="preserve">) = x² + </w:t>
      </w:r>
      <w:proofErr w:type="spellStart"/>
      <w:r>
        <w:rPr>
          <w:rStyle w:val="HTMLCode"/>
          <w:rFonts w:eastAsiaTheme="majorEastAsia"/>
        </w:rPr>
        <w:t>xy</w:t>
      </w:r>
      <w:proofErr w:type="spellEnd"/>
      <w:r>
        <w:rPr>
          <w:rStyle w:val="HTMLCode"/>
          <w:rFonts w:eastAsiaTheme="majorEastAsia"/>
        </w:rPr>
        <w:t xml:space="preserve"> - 10 = 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>) = y + 3xy² - 57 = 0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 xml:space="preserve">Solusi </w:t>
      </w:r>
      <w:proofErr w:type="spellStart"/>
      <w:r>
        <w:rPr>
          <w:rStyle w:val="Strong"/>
        </w:rPr>
        <w:t>Sejati</w:t>
      </w:r>
      <w:proofErr w:type="spellEnd"/>
      <w:r>
        <w:t>: x = 2, y = 3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Parameter</w:t>
      </w:r>
      <w:r>
        <w:t>: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r>
        <w:t>NIM: 21120123140117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proofErr w:type="spellStart"/>
      <w:r>
        <w:t>NIMx</w:t>
      </w:r>
      <w:proofErr w:type="spellEnd"/>
      <w:r>
        <w:t xml:space="preserve"> = 17 mod 4 = </w:t>
      </w:r>
      <w:r>
        <w:rPr>
          <w:rStyle w:val="Strong"/>
        </w:rPr>
        <w:t>1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: </w:t>
      </w:r>
      <w:r>
        <w:rPr>
          <w:rStyle w:val="Strong"/>
        </w:rPr>
        <w:t>g1A dan g2B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>: x₀ = 1.5, y₀ = 3.5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proofErr w:type="spellStart"/>
      <w:r>
        <w:t>Toleransi</w:t>
      </w:r>
      <w:proofErr w:type="spellEnd"/>
      <w:r>
        <w:t xml:space="preserve"> (ε): 0.000001</w:t>
      </w:r>
    </w:p>
    <w:p w:rsidR="001A20C5" w:rsidRDefault="001A20C5" w:rsidP="00435D52">
      <w:pPr>
        <w:numPr>
          <w:ilvl w:val="0"/>
          <w:numId w:val="24"/>
        </w:numPr>
        <w:spacing w:after="0" w:line="360" w:lineRule="auto"/>
      </w:pPr>
      <w:proofErr w:type="spellStart"/>
      <w:r>
        <w:t>Maksimum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 100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Diimplementasikan</w:t>
      </w:r>
      <w:proofErr w:type="spellEnd"/>
      <w:r>
        <w:t>:</w:t>
      </w:r>
    </w:p>
    <w:p w:rsidR="001A20C5" w:rsidRDefault="001A20C5" w:rsidP="00435D52">
      <w:pPr>
        <w:numPr>
          <w:ilvl w:val="0"/>
          <w:numId w:val="25"/>
        </w:numPr>
        <w:spacing w:after="0" w:line="360" w:lineRule="auto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- Jacobi (g1A, g2B)</w:t>
      </w:r>
    </w:p>
    <w:p w:rsidR="001A20C5" w:rsidRDefault="001A20C5" w:rsidP="00435D52">
      <w:pPr>
        <w:numPr>
          <w:ilvl w:val="0"/>
          <w:numId w:val="25"/>
        </w:numPr>
        <w:spacing w:after="0" w:line="360" w:lineRule="auto"/>
      </w:pP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- Seidel (g1A, g2B)</w:t>
      </w:r>
    </w:p>
    <w:p w:rsidR="001A20C5" w:rsidRDefault="001A20C5" w:rsidP="00435D52">
      <w:pPr>
        <w:numPr>
          <w:ilvl w:val="0"/>
          <w:numId w:val="25"/>
        </w:numPr>
        <w:spacing w:after="0" w:line="360" w:lineRule="auto"/>
      </w:pPr>
      <w:r>
        <w:t>Newton-Raphson</w:t>
      </w:r>
    </w:p>
    <w:p w:rsidR="001A20C5" w:rsidRDefault="001A20C5" w:rsidP="00435D52">
      <w:pPr>
        <w:numPr>
          <w:ilvl w:val="0"/>
          <w:numId w:val="25"/>
        </w:numPr>
        <w:spacing w:after="0" w:line="360" w:lineRule="auto"/>
      </w:pPr>
      <w:r>
        <w:t>Secant</w:t>
      </w:r>
    </w:p>
    <w:p w:rsidR="00435D52" w:rsidRDefault="00435D52" w:rsidP="00435D52"/>
    <w:p w:rsidR="001A20C5" w:rsidRDefault="001A20C5" w:rsidP="00435D52">
      <w:pPr>
        <w:pStyle w:val="Heading2"/>
      </w:pPr>
      <w:r>
        <w:t xml:space="preserve">1.2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NIMx</w:t>
      </w:r>
      <w:proofErr w:type="spellEnd"/>
      <w:r>
        <w:t xml:space="preserve"> = 1,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>: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g1A</w:t>
      </w:r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5 </w:t>
      </w:r>
      <w:proofErr w:type="spellStart"/>
      <w:r>
        <w:t>modul</w:t>
      </w:r>
      <w:proofErr w:type="spellEnd"/>
      <w:r>
        <w:t>):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(10 - x²)/y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g2B</w:t>
      </w:r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6 </w:t>
      </w:r>
      <w:proofErr w:type="spellStart"/>
      <w:r>
        <w:t>modul</w:t>
      </w:r>
      <w:proofErr w:type="spellEnd"/>
      <w:r>
        <w:t>):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√((57-y)/(3x))</w:t>
      </w:r>
    </w:p>
    <w:p w:rsidR="00435D52" w:rsidRDefault="00435D52" w:rsidP="00435D52"/>
    <w:p w:rsidR="001A20C5" w:rsidRDefault="001A20C5" w:rsidP="00435D52">
      <w:pPr>
        <w:pStyle w:val="Heading2"/>
      </w:pPr>
      <w:r>
        <w:t xml:space="preserve">1.3 </w:t>
      </w:r>
      <w:proofErr w:type="spellStart"/>
      <w:r>
        <w:t>Implementasi</w:t>
      </w:r>
      <w:proofErr w:type="spellEnd"/>
      <w:r>
        <w:t xml:space="preserve"> Program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 xml:space="preserve">Bahasa </w:t>
      </w:r>
      <w:proofErr w:type="spellStart"/>
      <w:r>
        <w:rPr>
          <w:rStyle w:val="Strong"/>
        </w:rPr>
        <w:t>Pemrograman</w:t>
      </w:r>
      <w:proofErr w:type="spellEnd"/>
      <w:r>
        <w:t>: Python 3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Struktur</w:t>
      </w:r>
      <w:proofErr w:type="spellEnd"/>
      <w:r>
        <w:rPr>
          <w:rStyle w:val="Strong"/>
        </w:rPr>
        <w:t xml:space="preserve"> Program</w:t>
      </w:r>
      <w:r>
        <w:t>:</w:t>
      </w:r>
    </w:p>
    <w:p w:rsidR="001A20C5" w:rsidRDefault="001A20C5" w:rsidP="00435D52">
      <w:pPr>
        <w:pStyle w:val="Heading3"/>
      </w:pPr>
      <w:r>
        <w:t xml:space="preserve">1. </w:t>
      </w:r>
      <w:proofErr w:type="spellStart"/>
      <w:r>
        <w:t>Fungsi</w:t>
      </w:r>
      <w:proofErr w:type="spellEnd"/>
      <w:r>
        <w:t xml:space="preserve"> Dasar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f1(x, y):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"""f1(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 xml:space="preserve">) = x² + </w:t>
      </w:r>
      <w:proofErr w:type="spellStart"/>
      <w:r>
        <w:rPr>
          <w:rStyle w:val="HTMLCode"/>
          <w:rFonts w:eastAsiaTheme="majorEastAsia"/>
        </w:rPr>
        <w:t>xy</w:t>
      </w:r>
      <w:proofErr w:type="spellEnd"/>
      <w:r>
        <w:rPr>
          <w:rStyle w:val="HTMLCode"/>
          <w:rFonts w:eastAsiaTheme="majorEastAsia"/>
        </w:rPr>
        <w:t xml:space="preserve"> - 10"""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return x**2 + x*y - 10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f2(x, y):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"""f2(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>) = y + 3xy² - 57"""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y + 3*x*y**2 - 57</w:t>
      </w:r>
    </w:p>
    <w:p w:rsidR="001A20C5" w:rsidRDefault="001A20C5" w:rsidP="00435D52">
      <w:pPr>
        <w:pStyle w:val="Heading3"/>
      </w:pPr>
      <w:r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g1A(x, y):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"""g1A: x = (10 - x²)/y"""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(10 - x**2) / y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g2B(x, y):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"""g2B: y = √((57-y)/(3x))"""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r>
        <w:rPr>
          <w:rStyle w:val="HTMLCode"/>
          <w:rFonts w:eastAsiaTheme="majorEastAsia"/>
        </w:rPr>
        <w:t>math.sqrt</w:t>
      </w:r>
      <w:proofErr w:type="spellEnd"/>
      <w:r>
        <w:rPr>
          <w:rStyle w:val="HTMLCode"/>
          <w:rFonts w:eastAsiaTheme="majorEastAsia"/>
        </w:rPr>
        <w:t>((57 - y) / (3*x))</w:t>
      </w:r>
    </w:p>
    <w:p w:rsidR="001A20C5" w:rsidRDefault="001A20C5" w:rsidP="00435D52">
      <w:pPr>
        <w:pStyle w:val="Heading3"/>
      </w:pPr>
      <w:r>
        <w:t xml:space="preserve">3.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Newton-Raphson)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df1_dx(x, y): return 2*x + y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df1_dy(x, y): return x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df2_dx(x, y): return 3*y**2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df2_dy(x, y): return 1 + 6*x*y</w:t>
      </w:r>
    </w:p>
    <w:p w:rsidR="001A20C5" w:rsidRDefault="001A20C5" w:rsidP="00435D52">
      <w:pPr>
        <w:pStyle w:val="Heading3"/>
      </w:pPr>
      <w:r>
        <w:t xml:space="preserve">4. </w:t>
      </w:r>
      <w:proofErr w:type="spellStart"/>
      <w:r>
        <w:t>Metode</w:t>
      </w:r>
      <w:proofErr w:type="spellEnd"/>
      <w:r>
        <w:t xml:space="preserve"> Solver</w:t>
      </w:r>
    </w:p>
    <w:p w:rsidR="001A20C5" w:rsidRPr="00434878" w:rsidRDefault="001A20C5" w:rsidP="00435D5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34878">
        <w:rPr>
          <w:rStyle w:val="Strong"/>
          <w:b w:val="0"/>
          <w:bCs w:val="0"/>
        </w:rPr>
        <w:t xml:space="preserve">a. </w:t>
      </w:r>
      <w:proofErr w:type="spellStart"/>
      <w:r w:rsidRPr="00434878">
        <w:rPr>
          <w:rStyle w:val="Strong"/>
          <w:b w:val="0"/>
          <w:bCs w:val="0"/>
        </w:rPr>
        <w:t>Iterasi</w:t>
      </w:r>
      <w:proofErr w:type="spellEnd"/>
      <w:r w:rsidRPr="00434878">
        <w:rPr>
          <w:rStyle w:val="Strong"/>
          <w:b w:val="0"/>
          <w:bCs w:val="0"/>
        </w:rPr>
        <w:t xml:space="preserve"> Jacobi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iterasi_jacobi</w:t>
      </w:r>
      <w:proofErr w:type="spellEnd"/>
      <w:r>
        <w:rPr>
          <w:rStyle w:val="HTMLCode"/>
          <w:rFonts w:eastAsiaTheme="majorEastAsia"/>
        </w:rPr>
        <w:t xml:space="preserve">(g1, g2, x0, y0, epsilon,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>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Formula: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x(r+1) = g1(x(r), y(r))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y(r+1) = g2(x(r), y(r))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range(1,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 xml:space="preserve"> + 1):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= g1(x, y)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= g2(x, y)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Cek </w:t>
      </w:r>
      <w:proofErr w:type="spellStart"/>
      <w:r>
        <w:rPr>
          <w:rStyle w:val="HTMLCode"/>
          <w:rFonts w:eastAsiaTheme="majorEastAsia"/>
        </w:rPr>
        <w:t>konvergensi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|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- x| &lt; ε and |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- y| &lt; ε: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KONVERGEN</w:t>
      </w:r>
    </w:p>
    <w:p w:rsidR="001A20C5" w:rsidRPr="00434878" w:rsidRDefault="001A20C5" w:rsidP="00435D5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34878">
        <w:rPr>
          <w:rStyle w:val="Strong"/>
          <w:b w:val="0"/>
          <w:bCs w:val="0"/>
        </w:rPr>
        <w:t xml:space="preserve">b. </w:t>
      </w:r>
      <w:proofErr w:type="spellStart"/>
      <w:r w:rsidRPr="00434878">
        <w:rPr>
          <w:rStyle w:val="Strong"/>
          <w:b w:val="0"/>
          <w:bCs w:val="0"/>
        </w:rPr>
        <w:t>Iterasi</w:t>
      </w:r>
      <w:proofErr w:type="spellEnd"/>
      <w:r w:rsidRPr="00434878">
        <w:rPr>
          <w:rStyle w:val="Strong"/>
          <w:b w:val="0"/>
          <w:bCs w:val="0"/>
        </w:rPr>
        <w:t xml:space="preserve"> Seidel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iterasi_seidel</w:t>
      </w:r>
      <w:proofErr w:type="spellEnd"/>
      <w:r>
        <w:rPr>
          <w:rStyle w:val="HTMLCode"/>
          <w:rFonts w:eastAsiaTheme="majorEastAsia"/>
        </w:rPr>
        <w:t xml:space="preserve">(g1, g2, x0, y0, epsilon,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>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Formula: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x(r+1) = g1(x(r), y(r))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# y(r+1) = g2(x(r+1), y(r))  ← </w:t>
      </w:r>
      <w:proofErr w:type="spellStart"/>
      <w:r>
        <w:rPr>
          <w:rStyle w:val="HTMLCode"/>
          <w:rFonts w:eastAsiaTheme="majorEastAsia"/>
        </w:rPr>
        <w:t>menggunakan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baru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range(1,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 xml:space="preserve"> + 1):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= g1(x, y)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= g2(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, y)  # </w:t>
      </w:r>
      <w:proofErr w:type="spellStart"/>
      <w:r>
        <w:rPr>
          <w:rStyle w:val="HTMLCode"/>
          <w:rFonts w:eastAsiaTheme="majorEastAsia"/>
        </w:rPr>
        <w:t>Pakai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x_new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Cek </w:t>
      </w:r>
      <w:proofErr w:type="spellStart"/>
      <w:r>
        <w:rPr>
          <w:rStyle w:val="HTMLCode"/>
          <w:rFonts w:eastAsiaTheme="majorEastAsia"/>
        </w:rPr>
        <w:t>konvergensi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|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- x| &lt; ε and |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- y| &lt; ε: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KONVERGEN</w:t>
      </w:r>
    </w:p>
    <w:p w:rsidR="001A20C5" w:rsidRPr="00434878" w:rsidRDefault="001A20C5" w:rsidP="00435D5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34878">
        <w:rPr>
          <w:rStyle w:val="Strong"/>
          <w:b w:val="0"/>
          <w:bCs w:val="0"/>
        </w:rPr>
        <w:t>c. Newton-Raphson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newton_raphson</w:t>
      </w:r>
      <w:proofErr w:type="spellEnd"/>
      <w:r>
        <w:rPr>
          <w:rStyle w:val="HTMLCode"/>
          <w:rFonts w:eastAsiaTheme="majorEastAsia"/>
        </w:rPr>
        <w:t xml:space="preserve">(x0, y0, epsilon,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>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Formula: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</w:t>
      </w:r>
      <w:proofErr w:type="spellStart"/>
      <w:r>
        <w:rPr>
          <w:rStyle w:val="HTMLCode"/>
          <w:rFonts w:eastAsiaTheme="majorEastAsia"/>
        </w:rPr>
        <w:t>Hitung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determinan</w:t>
      </w:r>
      <w:proofErr w:type="spellEnd"/>
      <w:r>
        <w:rPr>
          <w:rStyle w:val="HTMLCode"/>
          <w:rFonts w:eastAsiaTheme="majorEastAsia"/>
        </w:rPr>
        <w:t xml:space="preserve"> Jacobi: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det = 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/∂x · 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/∂y - 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/∂y · 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/∂x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Update: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x(r+1) = x(r) - [f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·∂f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/∂y - 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·∂f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/∂y] / det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y(r+1) = y(r) + [f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·∂f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/∂x - 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·∂f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/∂x] / det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range(1,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 xml:space="preserve"> + 1):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 = f1(x, y)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v = f2(x, y)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det = df1_dx*df2_dy - df1_dy*df2_dx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= x - (u*df2_dy - v*df1_dy) / det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= y + (u*df2_dx - v*df1_dx) / det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Cek </w:t>
      </w:r>
      <w:proofErr w:type="spellStart"/>
      <w:r>
        <w:rPr>
          <w:rStyle w:val="HTMLCode"/>
          <w:rFonts w:eastAsiaTheme="majorEastAsia"/>
        </w:rPr>
        <w:t>konvergensi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|</w:t>
      </w:r>
      <w:proofErr w:type="spellStart"/>
      <w:r>
        <w:rPr>
          <w:rStyle w:val="HTMLCode"/>
          <w:rFonts w:eastAsiaTheme="majorEastAsia"/>
        </w:rPr>
        <w:t>x_new</w:t>
      </w:r>
      <w:proofErr w:type="spellEnd"/>
      <w:r>
        <w:rPr>
          <w:rStyle w:val="HTMLCode"/>
          <w:rFonts w:eastAsiaTheme="majorEastAsia"/>
        </w:rPr>
        <w:t xml:space="preserve"> - x| &lt; ε and |</w:t>
      </w:r>
      <w:proofErr w:type="spellStart"/>
      <w:r>
        <w:rPr>
          <w:rStyle w:val="HTMLCode"/>
          <w:rFonts w:eastAsiaTheme="majorEastAsia"/>
        </w:rPr>
        <w:t>y_new</w:t>
      </w:r>
      <w:proofErr w:type="spellEnd"/>
      <w:r>
        <w:rPr>
          <w:rStyle w:val="HTMLCode"/>
          <w:rFonts w:eastAsiaTheme="majorEastAsia"/>
        </w:rPr>
        <w:t xml:space="preserve"> - y| &lt; ε: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return KONVERGEN</w:t>
      </w:r>
    </w:p>
    <w:p w:rsidR="001A20C5" w:rsidRPr="00434878" w:rsidRDefault="001A20C5" w:rsidP="00435D5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434878">
        <w:rPr>
          <w:rStyle w:val="Strong"/>
          <w:b w:val="0"/>
          <w:bCs w:val="0"/>
        </w:rPr>
        <w:t xml:space="preserve">d. </w:t>
      </w:r>
      <w:proofErr w:type="spellStart"/>
      <w:r w:rsidRPr="00434878">
        <w:rPr>
          <w:rStyle w:val="Strong"/>
          <w:b w:val="0"/>
          <w:bCs w:val="0"/>
        </w:rPr>
        <w:t>Metode</w:t>
      </w:r>
      <w:proofErr w:type="spellEnd"/>
      <w:r w:rsidRPr="00434878">
        <w:rPr>
          <w:rStyle w:val="Strong"/>
          <w:b w:val="0"/>
          <w:bCs w:val="0"/>
        </w:rPr>
        <w:t xml:space="preserve"> Secant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def </w:t>
      </w:r>
      <w:proofErr w:type="spellStart"/>
      <w:r>
        <w:rPr>
          <w:rStyle w:val="HTMLCode"/>
          <w:rFonts w:eastAsiaTheme="majorEastAsia"/>
        </w:rPr>
        <w:t>secant_method</w:t>
      </w:r>
      <w:proofErr w:type="spellEnd"/>
      <w:r>
        <w:rPr>
          <w:rStyle w:val="HTMLCode"/>
          <w:rFonts w:eastAsiaTheme="majorEastAsia"/>
        </w:rPr>
        <w:t xml:space="preserve">(x0, y0, x1, y1, epsilon,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>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</w:t>
      </w:r>
      <w:proofErr w:type="spellStart"/>
      <w:r>
        <w:rPr>
          <w:rStyle w:val="HTMLCode"/>
          <w:rFonts w:eastAsiaTheme="majorEastAsia"/>
        </w:rPr>
        <w:t>Aproksimasi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turunan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dengan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beda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hingga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∂f/∂x ≈ [f(</w:t>
      </w:r>
      <w:proofErr w:type="spellStart"/>
      <w:r>
        <w:rPr>
          <w:rStyle w:val="HTMLCode"/>
          <w:rFonts w:eastAsiaTheme="majorEastAsia"/>
        </w:rPr>
        <w:t>x+δ,y</w:t>
      </w:r>
      <w:proofErr w:type="spellEnd"/>
      <w:r>
        <w:rPr>
          <w:rStyle w:val="HTMLCode"/>
          <w:rFonts w:eastAsiaTheme="majorEastAsia"/>
        </w:rPr>
        <w:t>) - f(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>)] / δ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range(2, </w:t>
      </w:r>
      <w:proofErr w:type="spellStart"/>
      <w:r>
        <w:rPr>
          <w:rStyle w:val="HTMLCode"/>
          <w:rFonts w:eastAsiaTheme="majorEastAsia"/>
        </w:rPr>
        <w:t>max_iter</w:t>
      </w:r>
      <w:proofErr w:type="spellEnd"/>
      <w:r>
        <w:rPr>
          <w:rStyle w:val="HTMLCode"/>
          <w:rFonts w:eastAsiaTheme="majorEastAsia"/>
        </w:rPr>
        <w:t xml:space="preserve"> + 1):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# </w:t>
      </w:r>
      <w:proofErr w:type="spellStart"/>
      <w:r>
        <w:rPr>
          <w:rStyle w:val="HTMLCode"/>
          <w:rFonts w:eastAsiaTheme="majorEastAsia"/>
        </w:rPr>
        <w:t>Aproksimasi</w:t>
      </w:r>
      <w:proofErr w:type="spellEnd"/>
      <w:r>
        <w:rPr>
          <w:rStyle w:val="HTMLCode"/>
          <w:rFonts w:eastAsiaTheme="majorEastAsia"/>
        </w:rPr>
        <w:t xml:space="preserve"> Jacobian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du_dx</w:t>
      </w:r>
      <w:proofErr w:type="spellEnd"/>
      <w:r>
        <w:rPr>
          <w:rStyle w:val="HTMLCode"/>
          <w:rFonts w:eastAsiaTheme="majorEastAsia"/>
        </w:rPr>
        <w:t xml:space="preserve"> = (f1(</w:t>
      </w:r>
      <w:proofErr w:type="spellStart"/>
      <w:r>
        <w:rPr>
          <w:rStyle w:val="HTMLCode"/>
          <w:rFonts w:eastAsiaTheme="majorEastAsia"/>
        </w:rPr>
        <w:t>x,y</w:t>
      </w:r>
      <w:proofErr w:type="spellEnd"/>
      <w:r>
        <w:rPr>
          <w:rStyle w:val="HTMLCode"/>
          <w:rFonts w:eastAsiaTheme="majorEastAsia"/>
        </w:rPr>
        <w:t>) - f1(</w:t>
      </w:r>
      <w:proofErr w:type="spellStart"/>
      <w:r>
        <w:rPr>
          <w:rStyle w:val="HTMLCode"/>
          <w:rFonts w:eastAsiaTheme="majorEastAsia"/>
        </w:rPr>
        <w:t>x_prev,y_prev</w:t>
      </w:r>
      <w:proofErr w:type="spellEnd"/>
      <w:r>
        <w:rPr>
          <w:rStyle w:val="HTMLCode"/>
          <w:rFonts w:eastAsiaTheme="majorEastAsia"/>
        </w:rPr>
        <w:t xml:space="preserve">)) / (x - </w:t>
      </w:r>
      <w:proofErr w:type="spellStart"/>
      <w:r>
        <w:rPr>
          <w:rStyle w:val="HTMLCode"/>
          <w:rFonts w:eastAsiaTheme="majorEastAsia"/>
        </w:rPr>
        <w:t>x_prev</w:t>
      </w:r>
      <w:proofErr w:type="spellEnd"/>
      <w:r>
        <w:rPr>
          <w:rStyle w:val="HTMLCode"/>
          <w:rFonts w:eastAsiaTheme="majorEastAsia"/>
        </w:rPr>
        <w:t>)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... </w:t>
      </w:r>
      <w:proofErr w:type="spellStart"/>
      <w:r>
        <w:rPr>
          <w:rStyle w:val="HTMLCode"/>
          <w:rFonts w:eastAsiaTheme="majorEastAsia"/>
        </w:rPr>
        <w:t>dst</w:t>
      </w:r>
      <w:proofErr w:type="spellEnd"/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Update </w:t>
      </w:r>
      <w:proofErr w:type="spellStart"/>
      <w:r>
        <w:rPr>
          <w:rStyle w:val="HTMLCode"/>
          <w:rFonts w:eastAsiaTheme="majorEastAsia"/>
        </w:rPr>
        <w:t>seperti</w:t>
      </w:r>
      <w:proofErr w:type="spellEnd"/>
      <w:r>
        <w:rPr>
          <w:rStyle w:val="HTMLCode"/>
          <w:rFonts w:eastAsiaTheme="majorEastAsia"/>
        </w:rPr>
        <w:t xml:space="preserve"> Newton-Raphson</w:t>
      </w:r>
    </w:p>
    <w:p w:rsidR="001A20C5" w:rsidRDefault="001A20C5" w:rsidP="00435D5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</w:t>
      </w:r>
      <w:proofErr w:type="spellStart"/>
      <w:r>
        <w:rPr>
          <w:rStyle w:val="HTMLCode"/>
          <w:rFonts w:eastAsiaTheme="majorEastAsia"/>
        </w:rPr>
        <w:t>tetapi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dengan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turunan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aproksimasi</w:t>
      </w:r>
      <w:proofErr w:type="spellEnd"/>
    </w:p>
    <w:p w:rsidR="00435D52" w:rsidRDefault="00435D52" w:rsidP="00435D52"/>
    <w:p w:rsidR="001A20C5" w:rsidRDefault="001A20C5" w:rsidP="00435D52">
      <w:pPr>
        <w:pStyle w:val="Heading2"/>
      </w:pPr>
      <w:r>
        <w:t xml:space="preserve">1.4 Langkah </w:t>
      </w:r>
      <w:proofErr w:type="spellStart"/>
      <w:r>
        <w:t>Eksekusi</w:t>
      </w:r>
      <w:proofErr w:type="spellEnd"/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r>
        <w:rPr>
          <w:rStyle w:val="Strong"/>
        </w:rPr>
        <w:t>Setup parameter</w:t>
      </w:r>
      <w:r>
        <w:t xml:space="preserve"> (x₀, y₀, ε, </w:t>
      </w:r>
      <w:proofErr w:type="spellStart"/>
      <w:r>
        <w:t>max_iter</w:t>
      </w:r>
      <w:proofErr w:type="spellEnd"/>
      <w:r>
        <w:t>)</w:t>
      </w:r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Jalankan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Jacobi</w:t>
      </w:r>
      <w:r>
        <w:t xml:space="preserve"> </w:t>
      </w:r>
      <w:proofErr w:type="spellStart"/>
      <w:r>
        <w:t>dengan</w:t>
      </w:r>
      <w:proofErr w:type="spellEnd"/>
      <w:r>
        <w:t xml:space="preserve"> g1A dan g2B</w:t>
      </w:r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Jalankan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Seidel</w:t>
      </w:r>
      <w:r>
        <w:t xml:space="preserve"> </w:t>
      </w:r>
      <w:proofErr w:type="spellStart"/>
      <w:r>
        <w:t>dengan</w:t>
      </w:r>
      <w:proofErr w:type="spellEnd"/>
      <w:r>
        <w:t xml:space="preserve"> g1A dan g2B</w:t>
      </w:r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Jalankan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Newton-Raphson</w:t>
      </w:r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Jalankan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Secant</w:t>
      </w:r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Dokumentasikan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1A20C5" w:rsidRDefault="001A20C5" w:rsidP="00435D52">
      <w:pPr>
        <w:numPr>
          <w:ilvl w:val="0"/>
          <w:numId w:val="26"/>
        </w:numPr>
        <w:spacing w:after="0" w:line="360" w:lineRule="auto"/>
      </w:pPr>
      <w:proofErr w:type="spellStart"/>
      <w:r>
        <w:rPr>
          <w:rStyle w:val="Strong"/>
        </w:rPr>
        <w:t>Bandingkan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konvergensi</w:t>
      </w:r>
      <w:proofErr w:type="spellEnd"/>
    </w:p>
    <w:p w:rsidR="00435D52" w:rsidRDefault="00435D52" w:rsidP="00435D52"/>
    <w:p w:rsidR="001A20C5" w:rsidRDefault="001A20C5" w:rsidP="00435D52">
      <w:pPr>
        <w:pStyle w:val="Heading2"/>
      </w:pPr>
      <w:r>
        <w:t>1.5 Repository GitHub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t xml:space="preserve">Program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di:</w:t>
      </w:r>
    </w:p>
    <w:p w:rsidR="00434878" w:rsidRPr="00434878" w:rsidRDefault="00434878" w:rsidP="00435D52">
      <w:pPr>
        <w:pStyle w:val="NormalWeb"/>
        <w:spacing w:before="0" w:beforeAutospacing="0" w:after="0" w:afterAutospacing="0" w:line="360" w:lineRule="auto"/>
        <w:rPr>
          <w:rStyle w:val="HTMLCode"/>
          <w:rFonts w:eastAsiaTheme="majorEastAsia"/>
          <w:color w:val="000000" w:themeColor="text1"/>
        </w:rPr>
      </w:pPr>
      <w:hyperlink r:id="rId7" w:history="1">
        <w:r w:rsidRPr="00434878">
          <w:rPr>
            <w:rStyle w:val="Hyperlink"/>
            <w:rFonts w:ascii="Courier New" w:eastAsiaTheme="majorEastAsia" w:hAnsi="Courier New" w:cs="Courier New"/>
            <w:color w:val="000000" w:themeColor="text1"/>
            <w:sz w:val="20"/>
            <w:szCs w:val="20"/>
            <w:u w:val="none"/>
          </w:rPr>
          <w:t>https://github.com/rizasaputra29/Tugas-SistemPersamaanNonLinear</w:t>
        </w:r>
      </w:hyperlink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t xml:space="preserve">File: </w:t>
      </w:r>
      <w:r w:rsidR="00434878">
        <w:rPr>
          <w:rStyle w:val="HTMLCode"/>
          <w:rFonts w:eastAsiaTheme="majorEastAsia"/>
        </w:rPr>
        <w:t>solver_system</w:t>
      </w:r>
      <w:r>
        <w:rPr>
          <w:rStyle w:val="HTMLCode"/>
          <w:rFonts w:eastAsiaTheme="majorEastAsia"/>
        </w:rPr>
        <w:t>.py</w:t>
      </w:r>
    </w:p>
    <w:p w:rsidR="001A20C5" w:rsidRDefault="001A20C5" w:rsidP="00435D52">
      <w:pPr>
        <w:spacing w:after="0" w:line="360" w:lineRule="auto"/>
      </w:pPr>
    </w:p>
    <w:p w:rsidR="00435D52" w:rsidRDefault="00435D52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1A20C5" w:rsidRDefault="001A20C5" w:rsidP="00435D52">
      <w:pPr>
        <w:pStyle w:val="Heading1"/>
      </w:pPr>
      <w:r>
        <w:lastRenderedPageBreak/>
        <w:t>2. HASIL DAN PEMBAHASAN</w:t>
      </w:r>
    </w:p>
    <w:p w:rsidR="001A20C5" w:rsidRDefault="001A20C5" w:rsidP="00435D52">
      <w:pPr>
        <w:pStyle w:val="Heading2"/>
      </w:pPr>
      <w:r>
        <w:t xml:space="preserve">2.1 </w:t>
      </w:r>
      <w:proofErr w:type="spellStart"/>
      <w:r>
        <w:t>Ringkasan</w:t>
      </w:r>
      <w:proofErr w:type="spellEnd"/>
      <w:r>
        <w:t xml:space="preserve"> Hasil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375"/>
        <w:gridCol w:w="744"/>
        <w:gridCol w:w="978"/>
        <w:gridCol w:w="978"/>
        <w:gridCol w:w="1003"/>
        <w:gridCol w:w="1018"/>
      </w:tblGrid>
      <w:tr w:rsidR="001A20C5" w:rsidTr="00435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Solusi x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Solusi y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f₁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f₂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Jacobi (g1A, g2B)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</w:t>
            </w:r>
            <w:proofErr w:type="spellStart"/>
            <w:r>
              <w:t>Divergen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N/A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Seidel (g1A, g2B)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</w:t>
            </w:r>
            <w:proofErr w:type="spellStart"/>
            <w:r>
              <w:t>Konvergen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66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2.000000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3.000000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-2.0×10⁻⁵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6.4×10⁻⁷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Newton-Raphson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</w:t>
            </w:r>
            <w:proofErr w:type="spellStart"/>
            <w:r>
              <w:t>Konvergen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2.000000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3.000000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1.1×10⁻¹⁴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2.2×10⁻¹²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Secant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</w:t>
            </w:r>
            <w:proofErr w:type="spellStart"/>
            <w:r>
              <w:t>Konvergen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2.000000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3.000000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9.1×10⁻⁸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1.7×10⁻⁵</w:t>
            </w:r>
          </w:p>
        </w:tc>
      </w:tr>
    </w:tbl>
    <w:p w:rsidR="00435D52" w:rsidRDefault="00435D52" w:rsidP="00435D52"/>
    <w:p w:rsidR="001A20C5" w:rsidRDefault="001A20C5" w:rsidP="00435D52">
      <w:pPr>
        <w:pStyle w:val="Heading2"/>
      </w:pPr>
      <w:r>
        <w:t xml:space="preserve">2.2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Jacobi (g1A, g2B)</w:t>
      </w:r>
    </w:p>
    <w:p w:rsidR="001A20C5" w:rsidRDefault="001A20C5" w:rsidP="00435D52">
      <w:pPr>
        <w:pStyle w:val="Heading3"/>
      </w:pPr>
      <w:r>
        <w:t>Hasil:</w:t>
      </w:r>
    </w:p>
    <w:p w:rsidR="001A20C5" w:rsidRDefault="001A20C5" w:rsidP="00435D52">
      <w:pPr>
        <w:numPr>
          <w:ilvl w:val="0"/>
          <w:numId w:val="27"/>
        </w:numPr>
        <w:spacing w:after="0" w:line="360" w:lineRule="auto"/>
      </w:pPr>
      <w:r>
        <w:rPr>
          <w:rStyle w:val="Strong"/>
        </w:rPr>
        <w:t>Status</w:t>
      </w:r>
      <w:r>
        <w:t xml:space="preserve">: </w:t>
      </w:r>
      <w:r>
        <w:rPr>
          <w:rFonts w:ascii="Apple Color Emoji" w:hAnsi="Apple Color Emoji" w:cs="Apple Color Emoji"/>
        </w:rPr>
        <w:t>❌</w:t>
      </w:r>
      <w:r>
        <w:t xml:space="preserve"> </w:t>
      </w:r>
      <w:r>
        <w:rPr>
          <w:rStyle w:val="Strong"/>
        </w:rPr>
        <w:t>DIVERGEN</w:t>
      </w:r>
    </w:p>
    <w:p w:rsidR="001A20C5" w:rsidRDefault="001A20C5" w:rsidP="00435D52">
      <w:pPr>
        <w:numPr>
          <w:ilvl w:val="0"/>
          <w:numId w:val="27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t>: 7 (</w:t>
      </w:r>
      <w:proofErr w:type="spellStart"/>
      <w:r>
        <w:t>sebelum</w:t>
      </w:r>
      <w:proofErr w:type="spellEnd"/>
      <w:r>
        <w:t xml:space="preserve"> error)</w:t>
      </w:r>
    </w:p>
    <w:p w:rsidR="001A20C5" w:rsidRDefault="001A20C5" w:rsidP="00435D52">
      <w:pPr>
        <w:numPr>
          <w:ilvl w:val="0"/>
          <w:numId w:val="27"/>
        </w:numPr>
        <w:spacing w:after="0" w:line="360" w:lineRule="auto"/>
      </w:pPr>
      <w:r>
        <w:rPr>
          <w:rStyle w:val="Strong"/>
        </w:rPr>
        <w:t>Error</w:t>
      </w:r>
      <w:r>
        <w:t xml:space="preserve">: </w:t>
      </w:r>
      <w:r>
        <w:rPr>
          <w:rStyle w:val="HTMLCode"/>
          <w:rFonts w:eastAsiaTheme="majorEastAsia"/>
        </w:rPr>
        <w:t>math domain error</w:t>
      </w:r>
    </w:p>
    <w:p w:rsidR="001A20C5" w:rsidRDefault="001A20C5" w:rsidP="00435D52">
      <w:pPr>
        <w:pStyle w:val="Heading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Iter</w:t>
      </w:r>
      <w:proofErr w:type="spellEnd"/>
      <w:r>
        <w:rPr>
          <w:rStyle w:val="HTMLCode"/>
          <w:rFonts w:eastAsiaTheme="majorEastAsia"/>
        </w:rPr>
        <w:t xml:space="preserve">   x            y            </w:t>
      </w:r>
      <w:proofErr w:type="spellStart"/>
      <w:r>
        <w:rPr>
          <w:rStyle w:val="HTMLCode"/>
          <w:rFonts w:eastAsiaTheme="majorEastAsia"/>
        </w:rPr>
        <w:t>deltaX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deltaY</w:t>
      </w:r>
      <w:proofErr w:type="spellEnd"/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0      1.500000     3.500000     0.000000     0.000000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1      2.214286     3.046827     0.714286     0.453173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2      1.750099     3.178371     0.464187     0.131544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3      2.129399     2.954738     0.379300     0.223633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4      1.693764     3.148594     0.435635     0.193856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5      2.080560     2.913139     0.386796     0.235455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     -0.778634     2.158088     2.859194     0.755051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      ERROR: math domain error</w:t>
      </w:r>
    </w:p>
    <w:p w:rsidR="001A20C5" w:rsidRDefault="001A20C5" w:rsidP="00435D52">
      <w:pPr>
        <w:pStyle w:val="Heading3"/>
      </w:pPr>
      <w:proofErr w:type="spellStart"/>
      <w:r>
        <w:t>Pembahasan</w:t>
      </w:r>
      <w:proofErr w:type="spellEnd"/>
      <w:r>
        <w:t>:</w:t>
      </w:r>
    </w:p>
    <w:p w:rsidR="001A20C5" w:rsidRDefault="001A20C5" w:rsidP="00435D5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Penyebab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Divergensi</w:t>
      </w:r>
      <w:proofErr w:type="spellEnd"/>
      <w:r>
        <w:t>:</w:t>
      </w:r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r>
        <w:t xml:space="preserve">Pada </w:t>
      </w:r>
      <w:proofErr w:type="spellStart"/>
      <w:r>
        <w:t>iterasi</w:t>
      </w:r>
      <w:proofErr w:type="spellEnd"/>
      <w:r>
        <w:t xml:space="preserve"> ke-6,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(-0.778634)</w:t>
      </w:r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proofErr w:type="spellStart"/>
      <w:r>
        <w:t>Fungsi</w:t>
      </w:r>
      <w:proofErr w:type="spellEnd"/>
      <w:r>
        <w:t xml:space="preserve"> g2B </w:t>
      </w:r>
      <w:proofErr w:type="spellStart"/>
      <w:r>
        <w:t>memerlukan</w:t>
      </w:r>
      <w:proofErr w:type="spellEnd"/>
      <w:r>
        <w:t xml:space="preserve"> √((57-y)/(3x)), </w:t>
      </w:r>
      <w:proofErr w:type="spellStart"/>
      <w:r>
        <w:t>dengan</w:t>
      </w:r>
      <w:proofErr w:type="spellEnd"/>
      <w:r>
        <w:t xml:space="preserve"> x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negatif</w:t>
      </w:r>
      <w:proofErr w:type="spellEnd"/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r>
        <w:t xml:space="preserve">Program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negatif</w:t>
      </w:r>
      <w:proofErr w:type="spellEnd"/>
    </w:p>
    <w:p w:rsidR="001A20C5" w:rsidRDefault="001A20C5" w:rsidP="00435D5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Syarat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Konvergensi</w:t>
      </w:r>
      <w:proofErr w:type="spellEnd"/>
      <w:r>
        <w:t>: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  <w:ind w:left="720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|∂g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/∂x| + |∂g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/∂y| &lt; 1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|∂g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/∂x| + |∂g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/∂y| &lt; 1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  <w:ind w:left="720"/>
      </w:pPr>
      <w:proofErr w:type="spellStart"/>
      <w:r>
        <w:t>Evaluasi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(2,3):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∂g1A/∂x = -2x/y = -4/3 = -1.333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∂g1A/∂y = -(10-x²)/y² = -6/9 = -0.667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|∂g1A/∂x| + |∂g1A/∂y| = 1.333 + 0.667 = 2.0 &gt; 1 </w:t>
      </w:r>
      <w:r>
        <w:rPr>
          <w:rStyle w:val="HTMLCode"/>
          <w:rFonts w:ascii="Apple Color Emoji" w:eastAsiaTheme="majorEastAsia" w:hAnsi="Apple Color Emoji" w:cs="Apple Color Emoji"/>
        </w:rPr>
        <w:t>❌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  <w:ind w:left="720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>
        <w:rPr>
          <w:rStyle w:val="Strong"/>
        </w:rPr>
        <w:t>TIDAK TERPENUHI</w:t>
      </w:r>
      <w:r>
        <w:t xml:space="preserve"> → </w:t>
      </w:r>
      <w:proofErr w:type="spellStart"/>
      <w:r>
        <w:t>metode</w:t>
      </w:r>
      <w:proofErr w:type="spellEnd"/>
      <w:r>
        <w:t xml:space="preserve"> Jacobi </w:t>
      </w:r>
      <w:proofErr w:type="spellStart"/>
      <w:r>
        <w:t>divergen</w:t>
      </w:r>
      <w:proofErr w:type="spellEnd"/>
    </w:p>
    <w:p w:rsidR="001A20C5" w:rsidRDefault="001A20C5" w:rsidP="00435D52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</w:pPr>
      <w:r>
        <w:rPr>
          <w:rStyle w:val="Strong"/>
        </w:rPr>
        <w:t>Kesimpulan</w:t>
      </w:r>
      <w:r>
        <w:t>:</w:t>
      </w:r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proofErr w:type="spellStart"/>
      <w:r>
        <w:t>Kombinasi</w:t>
      </w:r>
      <w:proofErr w:type="spellEnd"/>
      <w:r>
        <w:t xml:space="preserve"> g1A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g2B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divergensi</w:t>
      </w:r>
      <w:proofErr w:type="spellEnd"/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proofErr w:type="spellStart"/>
      <w:r>
        <w:t>Fungsi</w:t>
      </w:r>
      <w:proofErr w:type="spellEnd"/>
      <w:r>
        <w:t xml:space="preserve"> g1A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5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divergen</w:t>
      </w:r>
      <w:proofErr w:type="spellEnd"/>
    </w:p>
    <w:p w:rsidR="001A20C5" w:rsidRDefault="001A20C5" w:rsidP="00435D52">
      <w:pPr>
        <w:numPr>
          <w:ilvl w:val="1"/>
          <w:numId w:val="28"/>
        </w:numPr>
        <w:spacing w:after="0" w:line="360" w:lineRule="auto"/>
      </w:pPr>
      <w:proofErr w:type="spellStart"/>
      <w:r>
        <w:t>Metode</w:t>
      </w:r>
      <w:proofErr w:type="spellEnd"/>
      <w:r>
        <w:t xml:space="preserve"> Jacobi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35D52" w:rsidRDefault="00435D52" w:rsidP="00435D52"/>
    <w:p w:rsidR="001A20C5" w:rsidRDefault="001A20C5" w:rsidP="00435D52">
      <w:pPr>
        <w:pStyle w:val="Heading2"/>
      </w:pPr>
      <w:r>
        <w:t xml:space="preserve">2.3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Seidel (g1A, g2B)</w:t>
      </w:r>
    </w:p>
    <w:p w:rsidR="001A20C5" w:rsidRDefault="001A20C5" w:rsidP="00435D52">
      <w:pPr>
        <w:pStyle w:val="Heading3"/>
      </w:pPr>
      <w:r>
        <w:t>Hasil:</w:t>
      </w:r>
    </w:p>
    <w:p w:rsidR="001A20C5" w:rsidRDefault="001A20C5" w:rsidP="00435D52">
      <w:pPr>
        <w:numPr>
          <w:ilvl w:val="0"/>
          <w:numId w:val="29"/>
        </w:numPr>
        <w:spacing w:after="0" w:line="360" w:lineRule="auto"/>
      </w:pPr>
      <w:r>
        <w:rPr>
          <w:rStyle w:val="Strong"/>
        </w:rPr>
        <w:t>Status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KONVERGEN</w:t>
      </w:r>
    </w:p>
    <w:p w:rsidR="001A20C5" w:rsidRDefault="001A20C5" w:rsidP="00435D52">
      <w:pPr>
        <w:numPr>
          <w:ilvl w:val="0"/>
          <w:numId w:val="29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t>: 66</w:t>
      </w:r>
    </w:p>
    <w:p w:rsidR="001A20C5" w:rsidRDefault="001A20C5" w:rsidP="00435D52">
      <w:pPr>
        <w:numPr>
          <w:ilvl w:val="0"/>
          <w:numId w:val="29"/>
        </w:numPr>
        <w:spacing w:after="0" w:line="360" w:lineRule="auto"/>
      </w:pPr>
      <w:r>
        <w:rPr>
          <w:rStyle w:val="Strong"/>
        </w:rPr>
        <w:t>Solusi</w:t>
      </w:r>
      <w:r>
        <w:t>: x = 2.000000, y = 3.000000</w:t>
      </w:r>
    </w:p>
    <w:p w:rsidR="001A20C5" w:rsidRDefault="001A20C5" w:rsidP="00435D52">
      <w:pPr>
        <w:numPr>
          <w:ilvl w:val="0"/>
          <w:numId w:val="29"/>
        </w:numPr>
        <w:spacing w:after="0" w:line="360" w:lineRule="auto"/>
      </w:pPr>
      <w:proofErr w:type="spellStart"/>
      <w:r>
        <w:rPr>
          <w:rStyle w:val="Strong"/>
        </w:rPr>
        <w:t>Verifikasi</w:t>
      </w:r>
      <w:proofErr w:type="spellEnd"/>
      <w:r>
        <w:t>: f₁ = -2.0×10⁻⁵, f₂ = 6.4×10⁻⁷</w:t>
      </w:r>
    </w:p>
    <w:p w:rsidR="001A20C5" w:rsidRDefault="001A20C5" w:rsidP="00435D52">
      <w:pPr>
        <w:pStyle w:val="Heading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(</w:t>
      </w:r>
      <w:proofErr w:type="spellStart"/>
      <w:r>
        <w:t>Seleksi</w:t>
      </w:r>
      <w:proofErr w:type="spellEnd"/>
      <w:r>
        <w:t>):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Iter</w:t>
      </w:r>
      <w:proofErr w:type="spellEnd"/>
      <w:r>
        <w:rPr>
          <w:rStyle w:val="HTMLCode"/>
          <w:rFonts w:eastAsiaTheme="majorEastAsia"/>
        </w:rPr>
        <w:t xml:space="preserve">   x            y            </w:t>
      </w:r>
      <w:proofErr w:type="spellStart"/>
      <w:r>
        <w:rPr>
          <w:rStyle w:val="HTMLCode"/>
          <w:rFonts w:eastAsiaTheme="majorEastAsia"/>
        </w:rPr>
        <w:t>deltaX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deltaY</w:t>
      </w:r>
      <w:proofErr w:type="spellEnd"/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0      1.500000     3.500000     0.000000     0.000000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1      2.214286     2.837912     0.714286     0.662088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2      1.790815     3.178331     0.423471     0.340419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5      1.875400     3.008594     0.263254     0.293871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10     1.902565     3.026812     0.074496     0.057825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20     1.995528     3.003486     0.009725     0.007548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30     1.999438     3.000443     0.001269     0.000985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40     1.999926     3.000058     0.000165     0.000128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50     1.999991     3.000008     0.000022     0.000017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60     1.999999     3.000001     0.000003     0.000002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66     2.000000     3.000000     0.000001     0.000001</w:t>
      </w:r>
    </w:p>
    <w:p w:rsidR="001A20C5" w:rsidRDefault="001A20C5" w:rsidP="00435D52">
      <w:pPr>
        <w:pStyle w:val="Heading3"/>
      </w:pPr>
      <w:proofErr w:type="spellStart"/>
      <w:r>
        <w:t>Pembahasan</w:t>
      </w:r>
      <w:proofErr w:type="spellEnd"/>
      <w:r>
        <w:t>:</w:t>
      </w:r>
    </w:p>
    <w:p w:rsidR="001A20C5" w:rsidRDefault="001A20C5" w:rsidP="00435D5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Keberhasilan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Konvergensi</w:t>
      </w:r>
      <w:proofErr w:type="spellEnd"/>
      <w:r>
        <w:t>: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Meski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g1A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Jacobi, Seidel </w:t>
      </w:r>
      <w:r>
        <w:rPr>
          <w:rStyle w:val="Strong"/>
        </w:rPr>
        <w:t>KONVERGEN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Seidel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dihitung</w:t>
      </w:r>
      <w:proofErr w:type="spellEnd"/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r>
        <w:t xml:space="preserve">Formula: </w:t>
      </w:r>
      <w:r>
        <w:rPr>
          <w:rStyle w:val="HTMLCode"/>
          <w:rFonts w:eastAsiaTheme="majorEastAsia"/>
        </w:rPr>
        <w:t>y(r+1) = g2(x(r+1), y(r))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r>
        <w:rPr>
          <w:rStyle w:val="HTMLCode"/>
          <w:rFonts w:eastAsiaTheme="majorEastAsia"/>
        </w:rPr>
        <w:t>y(r+1) = g2(x(r), y(r))</w:t>
      </w:r>
    </w:p>
    <w:p w:rsidR="001A20C5" w:rsidRDefault="001A20C5" w:rsidP="00435D5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</w:pPr>
      <w:r>
        <w:rPr>
          <w:rStyle w:val="Strong"/>
        </w:rPr>
        <w:t xml:space="preserve">Pola </w:t>
      </w:r>
      <w:proofErr w:type="spellStart"/>
      <w:r>
        <w:rPr>
          <w:rStyle w:val="Strong"/>
        </w:rPr>
        <w:t>Konvergensi</w:t>
      </w:r>
      <w:proofErr w:type="spellEnd"/>
      <w:r>
        <w:t>: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1-10</w:t>
      </w:r>
      <w:r>
        <w:t xml:space="preserve">: Error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(0.7 → 0.07)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10-30</w:t>
      </w:r>
      <w:r>
        <w:t xml:space="preserve">: Error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moderat</w:t>
      </w:r>
      <w:proofErr w:type="spellEnd"/>
      <w:r>
        <w:t xml:space="preserve"> (0.07 → 0.001)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30-66</w:t>
      </w:r>
      <w:r>
        <w:t xml:space="preserve">: Error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(0.001 → 0.000001)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Konvergensi</w:t>
      </w:r>
      <w:proofErr w:type="spellEnd"/>
      <w:r>
        <w:t xml:space="preserve"> </w:t>
      </w:r>
      <w:r>
        <w:rPr>
          <w:rStyle w:val="Strong"/>
        </w:rPr>
        <w:t>LINEAR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(</w:t>
      </w:r>
      <w:proofErr w:type="spellStart"/>
      <w:r>
        <w:t>lambat</w:t>
      </w:r>
      <w:proofErr w:type="spellEnd"/>
      <w:r>
        <w:t>)</w:t>
      </w:r>
    </w:p>
    <w:p w:rsidR="001A20C5" w:rsidRDefault="001A20C5" w:rsidP="00435D5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Perbandingan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Contoh</w:t>
      </w:r>
      <w:proofErr w:type="spellEnd"/>
      <w:r>
        <w:rPr>
          <w:rStyle w:val="Strong"/>
        </w:rPr>
        <w:t xml:space="preserve"> Modul</w:t>
      </w:r>
      <w:r>
        <w:t>: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6 (g1B, g2B):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Strong"/>
        </w:rPr>
        <w:t xml:space="preserve">13 </w:t>
      </w:r>
      <w:proofErr w:type="spellStart"/>
      <w:r>
        <w:rPr>
          <w:rStyle w:val="Strong"/>
        </w:rPr>
        <w:t>iterasi</w:t>
      </w:r>
      <w:proofErr w:type="spellEnd"/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r>
        <w:t xml:space="preserve">Hasil </w:t>
      </w:r>
      <w:proofErr w:type="spellStart"/>
      <w:r>
        <w:t>kita</w:t>
      </w:r>
      <w:proofErr w:type="spellEnd"/>
      <w:r>
        <w:t xml:space="preserve"> (g1A, g2B):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Style w:val="Strong"/>
        </w:rPr>
        <w:t xml:space="preserve">66 </w:t>
      </w:r>
      <w:proofErr w:type="spellStart"/>
      <w:r>
        <w:rPr>
          <w:rStyle w:val="Strong"/>
        </w:rPr>
        <w:t>iterasi</w:t>
      </w:r>
      <w:proofErr w:type="spellEnd"/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Kombinasi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g1A </w:t>
      </w:r>
      <w:r>
        <w:rPr>
          <w:rStyle w:val="Strong"/>
        </w:rPr>
        <w:t xml:space="preserve">5x </w:t>
      </w:r>
      <w:proofErr w:type="spellStart"/>
      <w:r>
        <w:rPr>
          <w:rStyle w:val="Strong"/>
        </w:rPr>
        <w:t>lebih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g1A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1A20C5" w:rsidRDefault="001A20C5" w:rsidP="00435D52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</w:pPr>
      <w:r>
        <w:rPr>
          <w:rStyle w:val="Strong"/>
        </w:rPr>
        <w:t>Kesimpulan</w:t>
      </w:r>
      <w:r>
        <w:t>: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Metode</w:t>
      </w:r>
      <w:proofErr w:type="spellEnd"/>
      <w:r>
        <w:t xml:space="preserve"> Seidel </w:t>
      </w:r>
      <w:proofErr w:type="spellStart"/>
      <w:r>
        <w:rPr>
          <w:rStyle w:val="Strong"/>
        </w:rPr>
        <w:t>lebih</w:t>
      </w:r>
      <w:proofErr w:type="spellEnd"/>
      <w:r>
        <w:rPr>
          <w:rStyle w:val="Strong"/>
        </w:rPr>
        <w:t xml:space="preserve"> robust</w:t>
      </w:r>
      <w:r>
        <w:t xml:space="preserve"> </w:t>
      </w:r>
      <w:proofErr w:type="spellStart"/>
      <w:r>
        <w:t>dibanding</w:t>
      </w:r>
      <w:proofErr w:type="spellEnd"/>
      <w:r>
        <w:t xml:space="preserve"> Jacobi</w:t>
      </w:r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1A20C5" w:rsidRDefault="001A20C5" w:rsidP="00435D52">
      <w:pPr>
        <w:numPr>
          <w:ilvl w:val="1"/>
          <w:numId w:val="30"/>
        </w:numPr>
        <w:spacing w:after="0" w:line="360" w:lineRule="auto"/>
      </w:pPr>
      <w:r>
        <w:t xml:space="preserve">Trade-off: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(66 </w:t>
      </w:r>
      <w:proofErr w:type="spellStart"/>
      <w:r>
        <w:t>iterasi</w:t>
      </w:r>
      <w:proofErr w:type="spellEnd"/>
      <w:r>
        <w:t>)</w:t>
      </w:r>
    </w:p>
    <w:p w:rsidR="00435D52" w:rsidRDefault="00435D52" w:rsidP="00435D52"/>
    <w:p w:rsidR="001A20C5" w:rsidRDefault="001A20C5" w:rsidP="00435D52">
      <w:pPr>
        <w:pStyle w:val="Heading2"/>
      </w:pPr>
      <w:r>
        <w:t xml:space="preserve">2.4 </w:t>
      </w:r>
      <w:proofErr w:type="spellStart"/>
      <w:r>
        <w:t>Metode</w:t>
      </w:r>
      <w:proofErr w:type="spellEnd"/>
      <w:r>
        <w:t xml:space="preserve"> Newton-Raphson</w:t>
      </w:r>
    </w:p>
    <w:p w:rsidR="001A20C5" w:rsidRDefault="001A20C5" w:rsidP="00435D52">
      <w:pPr>
        <w:pStyle w:val="Heading3"/>
      </w:pPr>
      <w:r>
        <w:t>Hasil:</w:t>
      </w:r>
    </w:p>
    <w:p w:rsidR="001A20C5" w:rsidRDefault="001A20C5" w:rsidP="00435D52">
      <w:pPr>
        <w:numPr>
          <w:ilvl w:val="0"/>
          <w:numId w:val="31"/>
        </w:numPr>
        <w:spacing w:after="0" w:line="360" w:lineRule="auto"/>
      </w:pPr>
      <w:r>
        <w:rPr>
          <w:rStyle w:val="Strong"/>
        </w:rPr>
        <w:t>Status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KONVERGEN</w:t>
      </w:r>
    </w:p>
    <w:p w:rsidR="001A20C5" w:rsidRDefault="001A20C5" w:rsidP="00435D52">
      <w:pPr>
        <w:numPr>
          <w:ilvl w:val="0"/>
          <w:numId w:val="31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t>: 4</w:t>
      </w:r>
    </w:p>
    <w:p w:rsidR="001A20C5" w:rsidRDefault="001A20C5" w:rsidP="00435D52">
      <w:pPr>
        <w:numPr>
          <w:ilvl w:val="0"/>
          <w:numId w:val="31"/>
        </w:numPr>
        <w:spacing w:after="0" w:line="360" w:lineRule="auto"/>
      </w:pPr>
      <w:r>
        <w:rPr>
          <w:rStyle w:val="Strong"/>
        </w:rPr>
        <w:t>Solusi</w:t>
      </w:r>
      <w:r>
        <w:t>: x = 2.000000, y = 3.000000</w:t>
      </w:r>
    </w:p>
    <w:p w:rsidR="001A20C5" w:rsidRDefault="001A20C5" w:rsidP="00435D52">
      <w:pPr>
        <w:numPr>
          <w:ilvl w:val="0"/>
          <w:numId w:val="31"/>
        </w:numPr>
        <w:spacing w:after="0" w:line="360" w:lineRule="auto"/>
      </w:pPr>
      <w:proofErr w:type="spellStart"/>
      <w:r>
        <w:rPr>
          <w:rStyle w:val="Strong"/>
        </w:rPr>
        <w:t>Verifikasi</w:t>
      </w:r>
      <w:proofErr w:type="spellEnd"/>
      <w:r>
        <w:t>: f₁ = 1.1×10⁻¹⁴, f₂ = 2.2×10⁻¹²</w:t>
      </w:r>
    </w:p>
    <w:p w:rsidR="001A20C5" w:rsidRDefault="001A20C5" w:rsidP="00435D52">
      <w:pPr>
        <w:pStyle w:val="Heading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Iter</w:t>
      </w:r>
      <w:proofErr w:type="spellEnd"/>
      <w:r>
        <w:rPr>
          <w:rStyle w:val="HTMLCode"/>
          <w:rFonts w:eastAsiaTheme="majorEastAsia"/>
        </w:rPr>
        <w:t xml:space="preserve">   x            y            </w:t>
      </w:r>
      <w:proofErr w:type="spellStart"/>
      <w:r>
        <w:rPr>
          <w:rStyle w:val="HTMLCode"/>
          <w:rFonts w:eastAsiaTheme="majorEastAsia"/>
        </w:rPr>
        <w:t>deltaX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deltaY</w:t>
      </w:r>
      <w:proofErr w:type="spellEnd"/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0      1.500000     3.500000     0.000000     0.000000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1      2.036036     2.843875     0.536036     0.656125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2      1.998701     3.002289     0.037335     0.158414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3      2.000000     3.000000     0.001299     0.002289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4      2.000000     3.000000     0.000000     0.000001</w:t>
      </w:r>
    </w:p>
    <w:p w:rsidR="001A20C5" w:rsidRDefault="001A20C5" w:rsidP="00435D52">
      <w:pPr>
        <w:pStyle w:val="Heading3"/>
      </w:pPr>
      <w:proofErr w:type="spellStart"/>
      <w:r>
        <w:t>Pembahasan</w:t>
      </w:r>
      <w:proofErr w:type="spellEnd"/>
      <w:r>
        <w:t>:</w:t>
      </w:r>
    </w:p>
    <w:p w:rsidR="001A20C5" w:rsidRDefault="001A20C5" w:rsidP="00435D5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Konvergensi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Kuadratik</w:t>
      </w:r>
      <w:proofErr w:type="spellEnd"/>
      <w:r>
        <w:t>: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1</w:t>
      </w:r>
      <w:r>
        <w:t>: Error ~0.5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rPr>
          <w:rStyle w:val="Strong"/>
        </w:rPr>
        <w:lastRenderedPageBreak/>
        <w:t>Iterasi</w:t>
      </w:r>
      <w:proofErr w:type="spellEnd"/>
      <w:r>
        <w:rPr>
          <w:rStyle w:val="Strong"/>
        </w:rPr>
        <w:t xml:space="preserve"> 2</w:t>
      </w:r>
      <w:r>
        <w:t>: Error ~0.04 (</w:t>
      </w:r>
      <w:proofErr w:type="spellStart"/>
      <w:r>
        <w:t>berkurang</w:t>
      </w:r>
      <w:proofErr w:type="spellEnd"/>
      <w:r>
        <w:t xml:space="preserve"> 12.5x)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3</w:t>
      </w:r>
      <w:r>
        <w:t>: Error ~0.001 (</w:t>
      </w:r>
      <w:proofErr w:type="spellStart"/>
      <w:r>
        <w:t>berkurang</w:t>
      </w:r>
      <w:proofErr w:type="spellEnd"/>
      <w:r>
        <w:t xml:space="preserve"> 40x)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4</w:t>
      </w:r>
      <w:r>
        <w:t>: Error ~10⁻¹⁴ (</w:t>
      </w:r>
      <w:proofErr w:type="spellStart"/>
      <w:r>
        <w:t>berkurang</w:t>
      </w:r>
      <w:proofErr w:type="spellEnd"/>
      <w:r>
        <w:t xml:space="preserve"> 10⁸x)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  <w:ind w:left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error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rPr>
          <w:rStyle w:val="Strong"/>
        </w:rPr>
        <w:t>kuadratik</w:t>
      </w:r>
      <w:proofErr w:type="spellEnd"/>
      <w:r>
        <w:t xml:space="preserve"> (error </w:t>
      </w:r>
      <w:proofErr w:type="spellStart"/>
      <w:r>
        <w:t>baru</w:t>
      </w:r>
      <w:proofErr w:type="spellEnd"/>
      <w:r>
        <w:t xml:space="preserve"> ≈ C × error lama²)</w:t>
      </w:r>
    </w:p>
    <w:p w:rsidR="001A20C5" w:rsidRDefault="001A20C5" w:rsidP="00435D5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Akurasi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Tertinggi</w:t>
      </w:r>
      <w:proofErr w:type="spellEnd"/>
      <w:r>
        <w:t>: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r>
        <w:t xml:space="preserve">Error </w:t>
      </w:r>
      <w:proofErr w:type="spellStart"/>
      <w:r>
        <w:t>akhir</w:t>
      </w:r>
      <w:proofErr w:type="spellEnd"/>
      <w:r>
        <w:t>: ~10⁻¹⁴ (</w:t>
      </w:r>
      <w:proofErr w:type="spellStart"/>
      <w:r>
        <w:t>hampir</w:t>
      </w:r>
      <w:proofErr w:type="spellEnd"/>
      <w:r>
        <w:t xml:space="preserve"> machine precision)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t>Verifikasi</w:t>
      </w:r>
      <w:proofErr w:type="spellEnd"/>
      <w:r>
        <w:t xml:space="preserve">: f₁ dan f₂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sempurna</w:t>
      </w:r>
      <w:proofErr w:type="spellEnd"/>
    </w:p>
    <w:p w:rsidR="001A20C5" w:rsidRDefault="001A20C5" w:rsidP="00435D5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Kecepatan</w:t>
      </w:r>
      <w:proofErr w:type="spellEnd"/>
      <w:r>
        <w:t>: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r>
        <w:rPr>
          <w:rStyle w:val="Strong"/>
        </w:rPr>
        <w:t>TERCEPAT</w:t>
      </w:r>
      <w:r>
        <w:t xml:space="preserve">: </w:t>
      </w:r>
      <w:proofErr w:type="spellStart"/>
      <w:r>
        <w:t>Hanya</w:t>
      </w:r>
      <w:proofErr w:type="spellEnd"/>
      <w:r>
        <w:t xml:space="preserve"> 4 </w:t>
      </w:r>
      <w:proofErr w:type="spellStart"/>
      <w:r>
        <w:t>iterasi</w:t>
      </w:r>
      <w:proofErr w:type="spellEnd"/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r>
        <w:t xml:space="preserve">16.5x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Seidel (66 </w:t>
      </w:r>
      <w:proofErr w:type="spellStart"/>
      <w:r>
        <w:t>iterasi</w:t>
      </w:r>
      <w:proofErr w:type="spellEnd"/>
      <w:r>
        <w:t>)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r>
        <w:t xml:space="preserve">7.75x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Secant (31 </w:t>
      </w:r>
      <w:proofErr w:type="spellStart"/>
      <w:r>
        <w:t>iterasi</w:t>
      </w:r>
      <w:proofErr w:type="spellEnd"/>
      <w:r>
        <w:t>)</w:t>
      </w:r>
    </w:p>
    <w:p w:rsidR="001A20C5" w:rsidRDefault="001A20C5" w:rsidP="00435D5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Perhitungan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Contoh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 xml:space="preserve"> 1)</w:t>
      </w:r>
      <w:r>
        <w:t>: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  <w:ind w:left="720"/>
      </w:pPr>
      <w:r>
        <w:t>Dari x₀=1.5, y₀=3.5: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</w:t>
      </w:r>
      <w:r>
        <w:rPr>
          <w:rStyle w:val="HTMLCode"/>
          <w:rFonts w:ascii="Cambria Math" w:eastAsiaTheme="majorEastAsia" w:hAnsi="Cambria Math" w:cs="Cambria Math"/>
        </w:rPr>
        <w:t>₀</w:t>
      </w:r>
      <w:r>
        <w:rPr>
          <w:rStyle w:val="HTMLCode"/>
          <w:rFonts w:eastAsiaTheme="majorEastAsia"/>
        </w:rPr>
        <w:t xml:space="preserve"> = 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(1.5, 3.5) = 2.25 + 5.25 - 10 = -2.5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</w:t>
      </w:r>
      <w:r>
        <w:rPr>
          <w:rStyle w:val="HTMLCode"/>
          <w:rFonts w:ascii="Cambria Math" w:eastAsiaTheme="majorEastAsia" w:hAnsi="Cambria Math" w:cs="Cambria Math"/>
        </w:rPr>
        <w:t>₀</w:t>
      </w:r>
      <w:r>
        <w:rPr>
          <w:rStyle w:val="HTMLCode"/>
          <w:rFonts w:eastAsiaTheme="majorEastAsia"/>
        </w:rPr>
        <w:t xml:space="preserve"> = 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(1.5, 3.5) = 3.5 + 55.125 - 57 = 1.625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/∂x = 2(1.5) + 3.5 = 6.5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∂f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>/∂y = 1.5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/∂x = 3(3.5)² = 36.75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∂f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/∂y = 1 + 6(1.5)(3.5) = 32.5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det = 6.5×32.5 - 1.5×36.75 = 156.125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 xml:space="preserve"> = 1.5 - [(-2.5)×32.5 - 1.625×1.5] / 156.125 = 2.036036</w:t>
      </w:r>
    </w:p>
    <w:p w:rsidR="001A20C5" w:rsidRDefault="001A20C5" w:rsidP="00435D52">
      <w:pPr>
        <w:pStyle w:val="HTMLPreformatted"/>
        <w:spacing w:line="360" w:lineRule="auto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</w:t>
      </w:r>
      <w:r>
        <w:rPr>
          <w:rStyle w:val="HTMLCode"/>
          <w:rFonts w:ascii="Cambria Math" w:eastAsiaTheme="majorEastAsia" w:hAnsi="Cambria Math" w:cs="Cambria Math"/>
        </w:rPr>
        <w:t>₁</w:t>
      </w:r>
      <w:r>
        <w:rPr>
          <w:rStyle w:val="HTMLCode"/>
          <w:rFonts w:eastAsiaTheme="majorEastAsia"/>
        </w:rPr>
        <w:t xml:space="preserve"> = 3.5 + [(-2.5)×36.75 - 1.625×6.5] / 156.125 = 2.843875</w:t>
      </w:r>
    </w:p>
    <w:p w:rsidR="001A20C5" w:rsidRDefault="001A20C5" w:rsidP="00435D52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</w:pPr>
      <w:r>
        <w:rPr>
          <w:rStyle w:val="Strong"/>
        </w:rPr>
        <w:t>Kesimpulan</w:t>
      </w:r>
      <w:r>
        <w:t>:</w:t>
      </w:r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r>
        <w:t xml:space="preserve">Newton-Raphson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METODE TERBAIK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t>Kecepatan</w:t>
      </w:r>
      <w:proofErr w:type="spellEnd"/>
      <w:r>
        <w:t xml:space="preserve"> dan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tertandingi</w:t>
      </w:r>
      <w:proofErr w:type="spellEnd"/>
    </w:p>
    <w:p w:rsidR="001A20C5" w:rsidRDefault="001A20C5" w:rsidP="00435D52">
      <w:pPr>
        <w:numPr>
          <w:ilvl w:val="1"/>
          <w:numId w:val="32"/>
        </w:numPr>
        <w:spacing w:after="0" w:line="360" w:lineRule="auto"/>
      </w:pPr>
      <w:proofErr w:type="spellStart"/>
      <w:r>
        <w:t>Cocok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dihitung</w:t>
      </w:r>
      <w:proofErr w:type="spellEnd"/>
    </w:p>
    <w:p w:rsidR="00435D52" w:rsidRDefault="00435D52" w:rsidP="00435D52"/>
    <w:p w:rsidR="001A20C5" w:rsidRDefault="001A20C5" w:rsidP="00435D52">
      <w:pPr>
        <w:pStyle w:val="Heading2"/>
      </w:pPr>
      <w:r>
        <w:lastRenderedPageBreak/>
        <w:t xml:space="preserve">2.5 </w:t>
      </w:r>
      <w:proofErr w:type="spellStart"/>
      <w:r>
        <w:t>Metode</w:t>
      </w:r>
      <w:proofErr w:type="spellEnd"/>
      <w:r>
        <w:t xml:space="preserve"> Secant</w:t>
      </w:r>
    </w:p>
    <w:p w:rsidR="001A20C5" w:rsidRDefault="001A20C5" w:rsidP="00435D52">
      <w:pPr>
        <w:pStyle w:val="Heading3"/>
      </w:pPr>
      <w:r>
        <w:t>Hasil:</w:t>
      </w:r>
    </w:p>
    <w:p w:rsidR="001A20C5" w:rsidRDefault="001A20C5" w:rsidP="00435D52">
      <w:pPr>
        <w:numPr>
          <w:ilvl w:val="0"/>
          <w:numId w:val="33"/>
        </w:numPr>
        <w:spacing w:after="0" w:line="360" w:lineRule="auto"/>
      </w:pPr>
      <w:r>
        <w:rPr>
          <w:rStyle w:val="Strong"/>
        </w:rPr>
        <w:t>Status</w:t>
      </w:r>
      <w:r>
        <w:t xml:space="preserve">: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</w:rPr>
        <w:t>KONVERGEN</w:t>
      </w:r>
    </w:p>
    <w:p w:rsidR="001A20C5" w:rsidRDefault="001A20C5" w:rsidP="00435D52">
      <w:pPr>
        <w:numPr>
          <w:ilvl w:val="0"/>
          <w:numId w:val="33"/>
        </w:numPr>
        <w:spacing w:after="0" w:line="360" w:lineRule="auto"/>
      </w:pPr>
      <w:proofErr w:type="spellStart"/>
      <w:r>
        <w:rPr>
          <w:rStyle w:val="Strong"/>
        </w:rPr>
        <w:t>Iterasi</w:t>
      </w:r>
      <w:proofErr w:type="spellEnd"/>
      <w:r>
        <w:t>: 31</w:t>
      </w:r>
    </w:p>
    <w:p w:rsidR="001A20C5" w:rsidRDefault="001A20C5" w:rsidP="00435D52">
      <w:pPr>
        <w:numPr>
          <w:ilvl w:val="0"/>
          <w:numId w:val="33"/>
        </w:numPr>
        <w:spacing w:after="0" w:line="360" w:lineRule="auto"/>
      </w:pPr>
      <w:r>
        <w:rPr>
          <w:rStyle w:val="Strong"/>
        </w:rPr>
        <w:t>Solusi</w:t>
      </w:r>
      <w:r>
        <w:t>: x = 2.000000, y = 3.000000</w:t>
      </w:r>
    </w:p>
    <w:p w:rsidR="001A20C5" w:rsidRDefault="001A20C5" w:rsidP="00435D52">
      <w:pPr>
        <w:numPr>
          <w:ilvl w:val="0"/>
          <w:numId w:val="33"/>
        </w:numPr>
        <w:spacing w:after="0" w:line="360" w:lineRule="auto"/>
      </w:pPr>
      <w:proofErr w:type="spellStart"/>
      <w:r>
        <w:rPr>
          <w:rStyle w:val="Strong"/>
        </w:rPr>
        <w:t>Verifikasi</w:t>
      </w:r>
      <w:proofErr w:type="spellEnd"/>
      <w:r>
        <w:t>: f₁ = 9.1×10⁻⁸, f₂ = 1.7×10⁻⁵</w:t>
      </w:r>
    </w:p>
    <w:p w:rsidR="001A20C5" w:rsidRDefault="001A20C5" w:rsidP="00435D52">
      <w:pPr>
        <w:pStyle w:val="Heading3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(</w:t>
      </w:r>
      <w:proofErr w:type="spellStart"/>
      <w:r>
        <w:t>Seleksi</w:t>
      </w:r>
      <w:proofErr w:type="spellEnd"/>
      <w:r>
        <w:t>):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Iter</w:t>
      </w:r>
      <w:proofErr w:type="spellEnd"/>
      <w:r>
        <w:rPr>
          <w:rStyle w:val="HTMLCode"/>
          <w:rFonts w:eastAsiaTheme="majorEastAsia"/>
        </w:rPr>
        <w:t xml:space="preserve">   x            y            </w:t>
      </w:r>
      <w:proofErr w:type="spellStart"/>
      <w:r>
        <w:rPr>
          <w:rStyle w:val="HTMLCode"/>
          <w:rFonts w:eastAsiaTheme="majorEastAsia"/>
        </w:rPr>
        <w:t>deltaX</w:t>
      </w:r>
      <w:proofErr w:type="spellEnd"/>
      <w:r>
        <w:rPr>
          <w:rStyle w:val="HTMLCode"/>
          <w:rFonts w:eastAsiaTheme="majorEastAsia"/>
        </w:rPr>
        <w:t xml:space="preserve">       </w:t>
      </w:r>
      <w:proofErr w:type="spellStart"/>
      <w:r>
        <w:rPr>
          <w:rStyle w:val="HTMLCode"/>
          <w:rFonts w:eastAsiaTheme="majorEastAsia"/>
        </w:rPr>
        <w:t>deltaY</w:t>
      </w:r>
      <w:proofErr w:type="spellEnd"/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0      1.500000     3.500000     0.000000     0.000000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1      1.400000     3.600000     0.100000     0.100000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2      2.043448     3.644828     0.643448     0.044828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5      1.999163     2.907906     0.003791     0.187885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10     2.000000     2.998702     0.000001     0.002621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20     2.000000     3.000308     0.000000     0.000722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30     2.000000     3.000059     0.000000     0.001629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31     2.000000     3.000000     0.000000     0.000000</w:t>
      </w:r>
    </w:p>
    <w:p w:rsidR="001A20C5" w:rsidRDefault="001A20C5" w:rsidP="00435D52">
      <w:pPr>
        <w:pStyle w:val="Heading3"/>
      </w:pPr>
      <w:proofErr w:type="spellStart"/>
      <w:r>
        <w:t>Pembahasan</w:t>
      </w:r>
      <w:proofErr w:type="spellEnd"/>
      <w:r>
        <w:t>:</w:t>
      </w:r>
    </w:p>
    <w:p w:rsidR="001A20C5" w:rsidRDefault="001A20C5" w:rsidP="00435D5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Konvergensi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Superlinear</w:t>
      </w:r>
      <w:proofErr w:type="spellEnd"/>
      <w:r>
        <w:t>: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linear (Seidel)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(Newton-Raphson)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r>
        <w:t xml:space="preserve">Orde </w:t>
      </w:r>
      <w:proofErr w:type="spellStart"/>
      <w:r>
        <w:t>konvergensi</w:t>
      </w:r>
      <w:proofErr w:type="spellEnd"/>
      <w:r>
        <w:t>: ~1.618 (golden ratio φ)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r>
        <w:t xml:space="preserve">Pattern: error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sekecepatan</w:t>
      </w:r>
      <w:proofErr w:type="spellEnd"/>
      <w:r>
        <w:t xml:space="preserve"> Newton</w:t>
      </w:r>
    </w:p>
    <w:p w:rsidR="001A20C5" w:rsidRDefault="001A20C5" w:rsidP="00435D5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Keunggulan</w:t>
      </w:r>
      <w:proofErr w:type="spellEnd"/>
      <w:r>
        <w:t>: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turunan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eksplisit</w:t>
      </w:r>
      <w:proofErr w:type="spellEnd"/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Aproksimasi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hingga</w:t>
      </w:r>
      <w:proofErr w:type="spellEnd"/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kompleks</w:t>
      </w:r>
      <w:proofErr w:type="spellEnd"/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1A20C5" w:rsidRDefault="001A20C5" w:rsidP="00435D5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Perbandingan</w:t>
      </w:r>
      <w:proofErr w:type="spellEnd"/>
      <w:r>
        <w:t>: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Seidel: 31 vs 66 </w:t>
      </w:r>
      <w:proofErr w:type="spellStart"/>
      <w:r>
        <w:t>iterasi</w:t>
      </w:r>
      <w:proofErr w:type="spellEnd"/>
      <w:r>
        <w:t xml:space="preserve"> (2x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)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Newton-Raphson: 31 vs 4 </w:t>
      </w:r>
      <w:proofErr w:type="spellStart"/>
      <w:r>
        <w:t>iterasi</w:t>
      </w:r>
      <w:proofErr w:type="spellEnd"/>
      <w:r>
        <w:t xml:space="preserve"> (7.75x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>)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r>
        <w:t xml:space="preserve">Trade-off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kemudahan</w:t>
      </w:r>
      <w:proofErr w:type="spellEnd"/>
    </w:p>
    <w:p w:rsidR="001A20C5" w:rsidRDefault="001A20C5" w:rsidP="00435D5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Akurasi</w:t>
      </w:r>
      <w:proofErr w:type="spellEnd"/>
      <w:r>
        <w:t>: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r>
        <w:t xml:space="preserve">Error </w:t>
      </w:r>
      <w:proofErr w:type="spellStart"/>
      <w:r>
        <w:t>akhir</w:t>
      </w:r>
      <w:proofErr w:type="spellEnd"/>
      <w:r>
        <w:t xml:space="preserve">: ~10⁻⁵ </w:t>
      </w:r>
      <w:proofErr w:type="spellStart"/>
      <w:r>
        <w:t>hingga</w:t>
      </w:r>
      <w:proofErr w:type="spellEnd"/>
      <w:r>
        <w:t xml:space="preserve"> 10⁻⁸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praktis</w:t>
      </w:r>
      <w:proofErr w:type="spellEnd"/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seakurat</w:t>
      </w:r>
      <w:proofErr w:type="spellEnd"/>
      <w:r>
        <w:t xml:space="preserve"> Newton-Raphson</w:t>
      </w:r>
    </w:p>
    <w:p w:rsidR="001A20C5" w:rsidRDefault="001A20C5" w:rsidP="00435D52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</w:pPr>
      <w:r>
        <w:rPr>
          <w:rStyle w:val="Strong"/>
        </w:rPr>
        <w:t>Kesimpulan</w:t>
      </w:r>
      <w:r>
        <w:t>: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Metode</w:t>
      </w:r>
      <w:proofErr w:type="spellEnd"/>
      <w:r>
        <w:t xml:space="preserve"> Secant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PILIHAN KOMPROMI</w:t>
      </w:r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proofErr w:type="spellStart"/>
      <w:r>
        <w:t>Cocok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dihitung</w:t>
      </w:r>
      <w:proofErr w:type="spellEnd"/>
    </w:p>
    <w:p w:rsidR="001A20C5" w:rsidRDefault="001A20C5" w:rsidP="00435D52">
      <w:pPr>
        <w:numPr>
          <w:ilvl w:val="1"/>
          <w:numId w:val="34"/>
        </w:numPr>
        <w:spacing w:after="0" w:line="360" w:lineRule="auto"/>
      </w:pPr>
      <w:r>
        <w:t xml:space="preserve">Performa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Newton</w:t>
      </w:r>
    </w:p>
    <w:p w:rsidR="00435D52" w:rsidRDefault="00435D52" w:rsidP="00435D52"/>
    <w:p w:rsidR="001A20C5" w:rsidRDefault="001A20C5" w:rsidP="00435D52">
      <w:pPr>
        <w:pStyle w:val="Heading2"/>
      </w:pPr>
      <w:r>
        <w:t xml:space="preserve">2.6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Komprehensif</w:t>
      </w:r>
      <w:proofErr w:type="spellEnd"/>
    </w:p>
    <w:p w:rsidR="001A20C5" w:rsidRDefault="001A20C5" w:rsidP="00435D52">
      <w:pPr>
        <w:pStyle w:val="Heading3"/>
      </w:pPr>
      <w:r>
        <w:t xml:space="preserve">A.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Konvergensi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Ranking (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Iterasi</w:t>
      </w:r>
      <w:proofErr w:type="spellEnd"/>
      <w:r>
        <w:rPr>
          <w:rStyle w:val="Strong"/>
        </w:rPr>
        <w:t>)</w:t>
      </w:r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1. Newton-Raphson:  4 </w:t>
      </w:r>
      <w:proofErr w:type="spellStart"/>
      <w:r>
        <w:rPr>
          <w:rStyle w:val="HTMLCode"/>
          <w:rFonts w:eastAsiaTheme="majorEastAsia"/>
        </w:rPr>
        <w:t>iterasi</w:t>
      </w:r>
      <w:proofErr w:type="spellEnd"/>
      <w:r>
        <w:rPr>
          <w:rStyle w:val="HTMLCode"/>
          <w:rFonts w:eastAsiaTheme="majorEastAsia"/>
        </w:rPr>
        <w:t xml:space="preserve">  </w:t>
      </w:r>
      <w:r>
        <w:rPr>
          <w:rStyle w:val="HTMLCode"/>
          <w:rFonts w:ascii="Apple Color Emoji" w:eastAsiaTheme="majorEastAsia" w:hAnsi="Apple Color Emoji" w:cs="Apple Color Emoji"/>
        </w:rPr>
        <w:t>⭐⭐⭐⭐⭐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2. Secant:         31 </w:t>
      </w:r>
      <w:proofErr w:type="spellStart"/>
      <w:r>
        <w:rPr>
          <w:rStyle w:val="HTMLCode"/>
          <w:rFonts w:eastAsiaTheme="majorEastAsia"/>
        </w:rPr>
        <w:t>iterasi</w:t>
      </w:r>
      <w:proofErr w:type="spellEnd"/>
      <w:r>
        <w:rPr>
          <w:rStyle w:val="HTMLCode"/>
          <w:rFonts w:eastAsiaTheme="majorEastAsia"/>
        </w:rPr>
        <w:t xml:space="preserve">  </w:t>
      </w:r>
      <w:r>
        <w:rPr>
          <w:rStyle w:val="HTMLCode"/>
          <w:rFonts w:ascii="Apple Color Emoji" w:eastAsiaTheme="majorEastAsia" w:hAnsi="Apple Color Emoji" w:cs="Apple Color Emoji"/>
        </w:rPr>
        <w:t>⭐⭐⭐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3. Seidel:         66 </w:t>
      </w:r>
      <w:proofErr w:type="spellStart"/>
      <w:r>
        <w:rPr>
          <w:rStyle w:val="HTMLCode"/>
          <w:rFonts w:eastAsiaTheme="majorEastAsia"/>
        </w:rPr>
        <w:t>iterasi</w:t>
      </w:r>
      <w:proofErr w:type="spellEnd"/>
      <w:r>
        <w:rPr>
          <w:rStyle w:val="HTMLCode"/>
          <w:rFonts w:eastAsiaTheme="majorEastAsia"/>
        </w:rPr>
        <w:t xml:space="preserve">  </w:t>
      </w:r>
      <w:r>
        <w:rPr>
          <w:rStyle w:val="HTMLCode"/>
          <w:rFonts w:ascii="Apple Color Emoji" w:eastAsiaTheme="majorEastAsia" w:hAnsi="Apple Color Emoji" w:cs="Apple Color Emoji"/>
        </w:rPr>
        <w:t>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4. Jacobi:         </w:t>
      </w:r>
      <w:proofErr w:type="spellStart"/>
      <w:r>
        <w:rPr>
          <w:rStyle w:val="HTMLCode"/>
          <w:rFonts w:eastAsiaTheme="majorEastAsia"/>
        </w:rPr>
        <w:t>Divergen</w:t>
      </w:r>
      <w:proofErr w:type="spellEnd"/>
      <w:r>
        <w:rPr>
          <w:rStyle w:val="HTMLCode"/>
          <w:rFonts w:eastAsiaTheme="majorEastAsia"/>
        </w:rPr>
        <w:t xml:space="preserve">    </w:t>
      </w:r>
      <w:r>
        <w:rPr>
          <w:rStyle w:val="HTMLCode"/>
          <w:rFonts w:ascii="Apple Color Emoji" w:eastAsiaTheme="majorEastAsia" w:hAnsi="Apple Color Emoji" w:cs="Apple Color Emoji"/>
        </w:rPr>
        <w:t>❌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Grafik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Perbandingan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Iterasi</w:t>
      </w:r>
      <w:proofErr w:type="spellEnd"/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70 |                                                  ■ Seidel (66)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60 |                      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50 |                      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 |                      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 |                    ▲ Secant (31)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 |                    ▲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 |                    ▲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0 | ● Newton (4)       ▲                            ■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+---------------------------------------------------</w:t>
      </w:r>
    </w:p>
    <w:p w:rsidR="001A20C5" w:rsidRDefault="001A20C5" w:rsidP="00435D52">
      <w:pPr>
        <w:pStyle w:val="Heading3"/>
      </w:pPr>
      <w:r>
        <w:t xml:space="preserve">B. </w:t>
      </w:r>
      <w:proofErr w:type="spellStart"/>
      <w:r>
        <w:t>Akurasi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Error Akhir</w:t>
      </w:r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Newton-Raphson:  10</w:t>
      </w:r>
      <w:r>
        <w:rPr>
          <w:rStyle w:val="HTMLCode"/>
          <w:rFonts w:ascii="Cambria Math" w:eastAsiaTheme="majorEastAsia" w:hAnsi="Cambria Math" w:cs="Cambria Math"/>
        </w:rPr>
        <w:t>⁻</w:t>
      </w:r>
      <w:r>
        <w:rPr>
          <w:rStyle w:val="HTMLCode"/>
          <w:rFonts w:eastAsiaTheme="majorEastAsia"/>
        </w:rPr>
        <w:t>¹</w:t>
      </w:r>
      <w:r>
        <w:rPr>
          <w:rStyle w:val="HTMLCode"/>
          <w:rFonts w:ascii="Cambria Math" w:eastAsiaTheme="majorEastAsia" w:hAnsi="Cambria Math" w:cs="Cambria Math"/>
        </w:rPr>
        <w:t>⁴</w:t>
      </w:r>
      <w:r>
        <w:rPr>
          <w:rStyle w:val="HTMLCode"/>
          <w:rFonts w:eastAsiaTheme="majorEastAsia"/>
        </w:rPr>
        <w:t xml:space="preserve">  (</w:t>
      </w:r>
      <w:proofErr w:type="spellStart"/>
      <w:r>
        <w:rPr>
          <w:rStyle w:val="HTMLCode"/>
          <w:rFonts w:eastAsiaTheme="majorEastAsia"/>
        </w:rPr>
        <w:t>Sempurna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TMLCode"/>
          <w:rFonts w:ascii="Apple Color Emoji" w:eastAsiaTheme="majorEastAsia" w:hAnsi="Apple Color Emoji" w:cs="Apple Color Emoji"/>
        </w:rPr>
        <w:t>⭐⭐⭐⭐⭐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Secant:          10</w:t>
      </w:r>
      <w:r>
        <w:rPr>
          <w:rStyle w:val="HTMLCode"/>
          <w:rFonts w:ascii="Cambria Math" w:eastAsiaTheme="majorEastAsia" w:hAnsi="Cambria Math" w:cs="Cambria Math"/>
        </w:rPr>
        <w:t>⁻⁸</w:t>
      </w:r>
      <w:r>
        <w:rPr>
          <w:rStyle w:val="HTMLCode"/>
          <w:rFonts w:eastAsiaTheme="majorEastAsia"/>
        </w:rPr>
        <w:t xml:space="preserve">   (Sangat </w:t>
      </w:r>
      <w:proofErr w:type="spellStart"/>
      <w:r>
        <w:rPr>
          <w:rStyle w:val="HTMLCode"/>
          <w:rFonts w:eastAsiaTheme="majorEastAsia"/>
        </w:rPr>
        <w:t>baik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TMLCode"/>
          <w:rFonts w:ascii="Apple Color Emoji" w:eastAsiaTheme="majorEastAsia" w:hAnsi="Apple Color Emoji" w:cs="Apple Color Emoji"/>
        </w:rPr>
        <w:t>⭐⭐⭐⭐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Seidel:          10</w:t>
      </w:r>
      <w:r>
        <w:rPr>
          <w:rStyle w:val="HTMLCode"/>
          <w:rFonts w:ascii="Cambria Math" w:eastAsiaTheme="majorEastAsia" w:hAnsi="Cambria Math" w:cs="Cambria Math"/>
        </w:rPr>
        <w:t>⁻⁶</w:t>
      </w:r>
      <w:r>
        <w:rPr>
          <w:rStyle w:val="HTMLCode"/>
          <w:rFonts w:eastAsiaTheme="majorEastAsia"/>
        </w:rPr>
        <w:t xml:space="preserve">   (</w:t>
      </w:r>
      <w:proofErr w:type="spellStart"/>
      <w:r>
        <w:rPr>
          <w:rStyle w:val="HTMLCode"/>
          <w:rFonts w:eastAsiaTheme="majorEastAsia"/>
        </w:rPr>
        <w:t>Baik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TMLCode"/>
          <w:rFonts w:ascii="Apple Color Emoji" w:eastAsiaTheme="majorEastAsia" w:hAnsi="Apple Color Emoji" w:cs="Apple Color Emoji"/>
        </w:rPr>
        <w:t>⭐⭐⭐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Jacobi:          N/A    (</w:t>
      </w:r>
      <w:proofErr w:type="spellStart"/>
      <w:r>
        <w:rPr>
          <w:rStyle w:val="HTMLCode"/>
          <w:rFonts w:eastAsiaTheme="majorEastAsia"/>
        </w:rPr>
        <w:t>Divergen</w:t>
      </w:r>
      <w:proofErr w:type="spellEnd"/>
      <w:r>
        <w:rPr>
          <w:rStyle w:val="HTMLCode"/>
          <w:rFonts w:eastAsiaTheme="majorEastAsia"/>
        </w:rPr>
        <w:t xml:space="preserve">) </w:t>
      </w:r>
      <w:r>
        <w:rPr>
          <w:rStyle w:val="HTMLCode"/>
          <w:rFonts w:ascii="Apple Color Emoji" w:eastAsiaTheme="majorEastAsia" w:hAnsi="Apple Color Emoji" w:cs="Apple Color Emoji"/>
        </w:rPr>
        <w:t>❌</w:t>
      </w:r>
    </w:p>
    <w:p w:rsidR="001A20C5" w:rsidRDefault="001A20C5" w:rsidP="00435D52">
      <w:pPr>
        <w:pStyle w:val="Heading3"/>
      </w:pPr>
      <w:r>
        <w:t xml:space="preserve">C.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 xml:space="preserve">Per </w:t>
      </w:r>
      <w:proofErr w:type="spellStart"/>
      <w:r>
        <w:rPr>
          <w:rStyle w:val="Strong"/>
        </w:rPr>
        <w:t>Iterasi</w:t>
      </w:r>
      <w:proofErr w:type="spellEnd"/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Jacobi/Seidel:     </w:t>
      </w:r>
      <w:proofErr w:type="spellStart"/>
      <w:r>
        <w:rPr>
          <w:rStyle w:val="HTMLCode"/>
          <w:rFonts w:eastAsiaTheme="majorEastAsia"/>
        </w:rPr>
        <w:t>Ringan</w:t>
      </w:r>
      <w:proofErr w:type="spellEnd"/>
      <w:r>
        <w:rPr>
          <w:rStyle w:val="HTMLCode"/>
          <w:rFonts w:eastAsiaTheme="majorEastAsia"/>
        </w:rPr>
        <w:t xml:space="preserve">   (</w:t>
      </w:r>
      <w:proofErr w:type="spellStart"/>
      <w:r>
        <w:rPr>
          <w:rStyle w:val="HTMLCode"/>
          <w:rFonts w:eastAsiaTheme="majorEastAsia"/>
        </w:rPr>
        <w:t>evaluasi</w:t>
      </w:r>
      <w:proofErr w:type="spellEnd"/>
      <w:r>
        <w:rPr>
          <w:rStyle w:val="HTMLCode"/>
          <w:rFonts w:eastAsiaTheme="majorEastAsia"/>
        </w:rPr>
        <w:t xml:space="preserve"> g)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Secant:            Sedang   (</w:t>
      </w:r>
      <w:proofErr w:type="spellStart"/>
      <w:r>
        <w:rPr>
          <w:rStyle w:val="HTMLCode"/>
          <w:rFonts w:eastAsiaTheme="majorEastAsia"/>
        </w:rPr>
        <w:t>evaluasi</w:t>
      </w:r>
      <w:proofErr w:type="spellEnd"/>
      <w:r>
        <w:rPr>
          <w:rStyle w:val="HTMLCode"/>
          <w:rFonts w:eastAsiaTheme="majorEastAsia"/>
        </w:rPr>
        <w:t xml:space="preserve"> f + </w:t>
      </w:r>
      <w:proofErr w:type="spellStart"/>
      <w:r>
        <w:rPr>
          <w:rStyle w:val="HTMLCode"/>
          <w:rFonts w:eastAsiaTheme="majorEastAsia"/>
        </w:rPr>
        <w:t>aproksimasi</w:t>
      </w:r>
      <w:proofErr w:type="spellEnd"/>
      <w:r>
        <w:rPr>
          <w:rStyle w:val="HTMLCode"/>
          <w:rFonts w:eastAsiaTheme="majorEastAsia"/>
        </w:rPr>
        <w:t>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Newton-Raphson:    </w:t>
      </w:r>
      <w:proofErr w:type="spellStart"/>
      <w:r>
        <w:rPr>
          <w:rStyle w:val="HTMLCode"/>
          <w:rFonts w:eastAsiaTheme="majorEastAsia"/>
        </w:rPr>
        <w:t>Berat</w:t>
      </w:r>
      <w:proofErr w:type="spellEnd"/>
      <w:r>
        <w:rPr>
          <w:rStyle w:val="HTMLCode"/>
          <w:rFonts w:eastAsiaTheme="majorEastAsia"/>
        </w:rPr>
        <w:t xml:space="preserve">    (</w:t>
      </w:r>
      <w:proofErr w:type="spellStart"/>
      <w:r>
        <w:rPr>
          <w:rStyle w:val="HTMLCode"/>
          <w:rFonts w:eastAsiaTheme="majorEastAsia"/>
        </w:rPr>
        <w:t>evaluasi</w:t>
      </w:r>
      <w:proofErr w:type="spellEnd"/>
      <w:r>
        <w:rPr>
          <w:rStyle w:val="HTMLCode"/>
          <w:rFonts w:eastAsiaTheme="majorEastAsia"/>
        </w:rPr>
        <w:t xml:space="preserve"> f + </w:t>
      </w:r>
      <w:proofErr w:type="spellStart"/>
      <w:r>
        <w:rPr>
          <w:rStyle w:val="HTMLCode"/>
          <w:rFonts w:eastAsiaTheme="majorEastAsia"/>
        </w:rPr>
        <w:t>turunan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determinan</w:t>
      </w:r>
      <w:proofErr w:type="spellEnd"/>
      <w:r>
        <w:rPr>
          <w:rStyle w:val="HTMLCode"/>
          <w:rFonts w:eastAsiaTheme="majorEastAsia"/>
        </w:rPr>
        <w:t>)</w:t>
      </w:r>
    </w:p>
    <w:p w:rsidR="001A20C5" w:rsidRDefault="001A20C5" w:rsidP="00435D52">
      <w:pPr>
        <w:pStyle w:val="Heading3"/>
      </w:pPr>
      <w:r>
        <w:t>D. Robustness (</w:t>
      </w:r>
      <w:proofErr w:type="spellStart"/>
      <w:r>
        <w:t>Ketahanan</w:t>
      </w:r>
      <w:proofErr w:type="spellEnd"/>
      <w:r>
        <w:t>)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Terhadap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Fungsi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Stabil</w:t>
      </w:r>
      <w:r>
        <w:t>: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Newton-Raphson:    </w:t>
      </w:r>
      <w:r>
        <w:rPr>
          <w:rStyle w:val="HTMLCode"/>
          <w:rFonts w:ascii="Apple Color Emoji" w:eastAsiaTheme="majorEastAsia" w:hAnsi="Apple Color Emoji" w:cs="Apple Color Emoji"/>
        </w:rPr>
        <w:t>⭐⭐⭐⭐⭐</w:t>
      </w:r>
      <w:r>
        <w:rPr>
          <w:rStyle w:val="HTMLCode"/>
          <w:rFonts w:eastAsiaTheme="majorEastAsia"/>
        </w:rPr>
        <w:t xml:space="preserve">  (Sangat robust)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Secant:            </w:t>
      </w:r>
      <w:r>
        <w:rPr>
          <w:rStyle w:val="HTMLCode"/>
          <w:rFonts w:ascii="Apple Color Emoji" w:eastAsiaTheme="majorEastAsia" w:hAnsi="Apple Color Emoji" w:cs="Apple Color Emoji"/>
        </w:rPr>
        <w:t>⭐⭐⭐⭐</w:t>
      </w:r>
      <w:r>
        <w:rPr>
          <w:rStyle w:val="HTMLCode"/>
          <w:rFonts w:eastAsiaTheme="majorEastAsia"/>
        </w:rPr>
        <w:t xml:space="preserve">    (Robust)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Seidel:            </w:t>
      </w:r>
      <w:r>
        <w:rPr>
          <w:rStyle w:val="HTMLCode"/>
          <w:rFonts w:ascii="Apple Color Emoji" w:eastAsiaTheme="majorEastAsia" w:hAnsi="Apple Color Emoji" w:cs="Apple Color Emoji"/>
        </w:rPr>
        <w:t>⭐⭐⭐</w:t>
      </w:r>
      <w:r>
        <w:rPr>
          <w:rStyle w:val="HTMLCode"/>
          <w:rFonts w:eastAsiaTheme="majorEastAsia"/>
        </w:rPr>
        <w:t xml:space="preserve">      (</w:t>
      </w:r>
      <w:proofErr w:type="spellStart"/>
      <w:r>
        <w:rPr>
          <w:rStyle w:val="HTMLCode"/>
          <w:rFonts w:eastAsiaTheme="majorEastAsia"/>
        </w:rPr>
        <w:t>Cukup</w:t>
      </w:r>
      <w:proofErr w:type="spellEnd"/>
      <w:r>
        <w:rPr>
          <w:rStyle w:val="HTMLCode"/>
          <w:rFonts w:eastAsiaTheme="majorEastAsia"/>
        </w:rPr>
        <w:t xml:space="preserve"> robust)</w:t>
      </w:r>
    </w:p>
    <w:p w:rsidR="001A20C5" w:rsidRDefault="001A20C5" w:rsidP="00435D52">
      <w:pPr>
        <w:pStyle w:val="HTMLPreformatted"/>
        <w:spacing w:line="360" w:lineRule="auto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Jacobi:            </w:t>
      </w:r>
      <w:r>
        <w:rPr>
          <w:rStyle w:val="HTMLCode"/>
          <w:rFonts w:ascii="Apple Color Emoji" w:eastAsiaTheme="majorEastAsia" w:hAnsi="Apple Color Emoji" w:cs="Apple Color Emoji"/>
        </w:rPr>
        <w:t>⭐</w:t>
      </w:r>
      <w:r>
        <w:rPr>
          <w:rStyle w:val="HTMLCode"/>
          <w:rFonts w:eastAsiaTheme="majorEastAsia"/>
        </w:rPr>
        <w:t xml:space="preserve">          (</w:t>
      </w:r>
      <w:proofErr w:type="spellStart"/>
      <w:r>
        <w:rPr>
          <w:rStyle w:val="HTMLCode"/>
          <w:rFonts w:eastAsiaTheme="majorEastAsia"/>
        </w:rPr>
        <w:t>Tidak</w:t>
      </w:r>
      <w:proofErr w:type="spellEnd"/>
      <w:r>
        <w:rPr>
          <w:rStyle w:val="HTMLCode"/>
          <w:rFonts w:eastAsiaTheme="majorEastAsia"/>
        </w:rPr>
        <w:t xml:space="preserve"> robust)</w:t>
      </w:r>
    </w:p>
    <w:p w:rsidR="001A20C5" w:rsidRDefault="001A20C5" w:rsidP="00435D52">
      <w:pPr>
        <w:pStyle w:val="Heading3"/>
      </w:pPr>
      <w:r>
        <w:t xml:space="preserve">E.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Penggunaan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1693"/>
        <w:gridCol w:w="4058"/>
      </w:tblGrid>
      <w:tr w:rsidR="001A20C5" w:rsidTr="00435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Terbaik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Alasan</w:t>
            </w:r>
            <w:proofErr w:type="spellEnd"/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rPr>
                <w:rStyle w:val="Strong"/>
              </w:rPr>
              <w:t>Butuh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solusi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cepat</w:t>
            </w:r>
            <w:proofErr w:type="spellEnd"/>
            <w:r>
              <w:rPr>
                <w:rStyle w:val="Strong"/>
              </w:rPr>
              <w:t xml:space="preserve"> &amp; </w:t>
            </w:r>
            <w:proofErr w:type="spellStart"/>
            <w:r>
              <w:rPr>
                <w:rStyle w:val="Strong"/>
              </w:rPr>
              <w:t>akurat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Newton-Raphson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 xml:space="preserve">4 </w:t>
            </w:r>
            <w:proofErr w:type="spellStart"/>
            <w:r>
              <w:t>iterasi</w:t>
            </w:r>
            <w:proofErr w:type="spellEnd"/>
            <w:r>
              <w:t>, error 10⁻¹⁴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rPr>
                <w:rStyle w:val="Strong"/>
              </w:rPr>
              <w:t>Turunan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sulit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dihitung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Secant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, 31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rPr>
                <w:rStyle w:val="Strong"/>
              </w:rPr>
              <w:t>Komputasi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terbatas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Seidel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t>Ringan</w:t>
            </w:r>
            <w:proofErr w:type="spellEnd"/>
            <w:r>
              <w:t xml:space="preserve"> per </w:t>
            </w:r>
            <w:proofErr w:type="spellStart"/>
            <w:r>
              <w:t>iterasi</w:t>
            </w:r>
            <w:proofErr w:type="spellEnd"/>
            <w:r>
              <w:t xml:space="preserve">, 66 </w:t>
            </w:r>
            <w:proofErr w:type="spellStart"/>
            <w:r>
              <w:t>iterasi</w:t>
            </w:r>
            <w:proofErr w:type="spellEnd"/>
            <w:r>
              <w:t xml:space="preserve"> acceptable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rPr>
                <w:rStyle w:val="Strong"/>
              </w:rPr>
              <w:t>Fungsi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sederhana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Newton-Raphson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 xml:space="preserve">Optimal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Research/prototyping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Newton-Raphson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tercepat</w:t>
            </w:r>
            <w:proofErr w:type="spellEnd"/>
            <w:r>
              <w:t xml:space="preserve"> dan </w:t>
            </w:r>
            <w:proofErr w:type="spellStart"/>
            <w:r>
              <w:t>terakurat</w:t>
            </w:r>
            <w:proofErr w:type="spellEnd"/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Production system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Secant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 xml:space="preserve">Balance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dan </w:t>
            </w:r>
            <w:proofErr w:type="spellStart"/>
            <w:r>
              <w:t>praktikalitas</w:t>
            </w:r>
            <w:proofErr w:type="spellEnd"/>
          </w:p>
        </w:tc>
      </w:tr>
    </w:tbl>
    <w:p w:rsidR="001A20C5" w:rsidRDefault="001A20C5" w:rsidP="00435D52">
      <w:pPr>
        <w:pStyle w:val="Heading3"/>
      </w:pPr>
      <w:r>
        <w:t xml:space="preserve">F. Insight </w:t>
      </w:r>
      <w:proofErr w:type="spellStart"/>
      <w:r>
        <w:t>Penting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Pembelajaran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Kombinasi</w:t>
      </w:r>
      <w:proofErr w:type="spellEnd"/>
      <w:r>
        <w:rPr>
          <w:rStyle w:val="Strong"/>
        </w:rPr>
        <w:t xml:space="preserve"> g1A dan g2B</w:t>
      </w:r>
      <w:r>
        <w:t>:</w:t>
      </w:r>
    </w:p>
    <w:p w:rsidR="001A20C5" w:rsidRDefault="001A20C5" w:rsidP="00435D5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</w:pPr>
      <w:r>
        <w:rPr>
          <w:rStyle w:val="Strong"/>
        </w:rPr>
        <w:t xml:space="preserve">Jacobi </w:t>
      </w:r>
      <w:proofErr w:type="spellStart"/>
      <w:r>
        <w:rPr>
          <w:rStyle w:val="Strong"/>
        </w:rP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Fungsi</w:t>
      </w:r>
      <w:proofErr w:type="spellEnd"/>
      <w:r>
        <w:t xml:space="preserve"> g1A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konvergensi</w:t>
      </w:r>
      <w:proofErr w:type="spellEnd"/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r>
        <w:t xml:space="preserve">Nilai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 (domain error)</w:t>
      </w:r>
    </w:p>
    <w:p w:rsidR="001A20C5" w:rsidRDefault="001A20C5" w:rsidP="00435D5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</w:pPr>
      <w:r>
        <w:rPr>
          <w:rStyle w:val="Strong"/>
        </w:rPr>
        <w:t xml:space="preserve">Seidel </w:t>
      </w:r>
      <w:proofErr w:type="spellStart"/>
      <w:r>
        <w:rPr>
          <w:rStyle w:val="Strong"/>
        </w:rPr>
        <w:t>berhasil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>)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(66 </w:t>
      </w:r>
      <w:proofErr w:type="spellStart"/>
      <w:r>
        <w:t>iterasi</w:t>
      </w:r>
      <w:proofErr w:type="spellEnd"/>
      <w:r>
        <w:t>)</w:t>
      </w:r>
    </w:p>
    <w:p w:rsidR="001A20C5" w:rsidRDefault="001A20C5" w:rsidP="00435D5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</w:pPr>
      <w:r>
        <w:rPr>
          <w:rStyle w:val="Strong"/>
        </w:rPr>
        <w:t xml:space="preserve">Newton-Raphson </w:t>
      </w:r>
      <w:proofErr w:type="spellStart"/>
      <w:r>
        <w:rPr>
          <w:rStyle w:val="Strong"/>
        </w:rPr>
        <w:t>selalu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unggul</w:t>
      </w:r>
      <w:proofErr w:type="spellEnd"/>
      <w:r>
        <w:t>: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g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f₁ dan f₂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Konvergensi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sangat </w:t>
      </w:r>
      <w:proofErr w:type="spellStart"/>
      <w:r>
        <w:t>cepat</w:t>
      </w:r>
      <w:proofErr w:type="spellEnd"/>
    </w:p>
    <w:p w:rsidR="001A20C5" w:rsidRDefault="001A20C5" w:rsidP="00435D52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</w:pPr>
      <w:r>
        <w:rPr>
          <w:rStyle w:val="Strong"/>
        </w:rPr>
        <w:t xml:space="preserve">Secant </w:t>
      </w:r>
      <w:proofErr w:type="spellStart"/>
      <w:r>
        <w:rPr>
          <w:rStyle w:val="Strong"/>
        </w:rPr>
        <w:t>sebagai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alternatif</w:t>
      </w:r>
      <w:proofErr w:type="spellEnd"/>
      <w:r>
        <w:t>: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lastRenderedPageBreak/>
        <w:t>Praktis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analitik</w:t>
      </w:r>
      <w:proofErr w:type="spellEnd"/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r>
        <w:t xml:space="preserve">Performa </w:t>
      </w:r>
      <w:proofErr w:type="spellStart"/>
      <w:r>
        <w:t>moderat</w:t>
      </w:r>
      <w:proofErr w:type="spellEnd"/>
      <w:r>
        <w:t xml:space="preserve"> yang acceptable</w:t>
      </w:r>
    </w:p>
    <w:p w:rsidR="001A20C5" w:rsidRDefault="001A20C5" w:rsidP="00435D52">
      <w:pPr>
        <w:numPr>
          <w:ilvl w:val="1"/>
          <w:numId w:val="35"/>
        </w:numPr>
        <w:spacing w:after="0" w:line="360" w:lineRule="auto"/>
      </w:pP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1A20C5" w:rsidRDefault="001A20C5" w:rsidP="00435D52">
      <w:pPr>
        <w:spacing w:after="0" w:line="360" w:lineRule="auto"/>
      </w:pPr>
    </w:p>
    <w:p w:rsidR="00435D52" w:rsidRDefault="00435D52">
      <w:pPr>
        <w:rPr>
          <w:rFonts w:ascii="Times New Roman" w:eastAsiaTheme="majorEastAsia" w:hAnsi="Times New Roman" w:cstheme="majorBidi"/>
          <w:b/>
          <w:bCs/>
          <w:color w:val="000000" w:themeColor="text1"/>
          <w:sz w:val="24"/>
          <w:szCs w:val="28"/>
        </w:rPr>
      </w:pPr>
      <w:r>
        <w:br w:type="page"/>
      </w:r>
    </w:p>
    <w:p w:rsidR="001A20C5" w:rsidRDefault="001A20C5" w:rsidP="00435D52">
      <w:pPr>
        <w:pStyle w:val="Heading1"/>
      </w:pPr>
      <w:r>
        <w:lastRenderedPageBreak/>
        <w:t xml:space="preserve">3. KESIMPULAN 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nonlinear f₁(</w:t>
      </w:r>
      <w:proofErr w:type="spellStart"/>
      <w:r>
        <w:t>x,y</w:t>
      </w:r>
      <w:proofErr w:type="spellEnd"/>
      <w:r>
        <w:t xml:space="preserve">) = x² + </w:t>
      </w:r>
      <w:proofErr w:type="spellStart"/>
      <w:r>
        <w:t>xy</w:t>
      </w:r>
      <w:proofErr w:type="spellEnd"/>
      <w:r>
        <w:t xml:space="preserve"> - 10 = 0 dan f₂(</w:t>
      </w:r>
      <w:proofErr w:type="spellStart"/>
      <w:r>
        <w:t>x,y</w:t>
      </w:r>
      <w:proofErr w:type="spellEnd"/>
      <w:r>
        <w:t xml:space="preserve">) = y + 3xy² - 57 = 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g1A dan g2B (</w:t>
      </w:r>
      <w:proofErr w:type="spellStart"/>
      <w:r>
        <w:t>NIMx</w:t>
      </w:r>
      <w:proofErr w:type="spellEnd"/>
      <w:r>
        <w:t xml:space="preserve"> = 1),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>:</w:t>
      </w:r>
    </w:p>
    <w:p w:rsidR="001A20C5" w:rsidRDefault="001A20C5" w:rsidP="00435D52">
      <w:pPr>
        <w:pStyle w:val="Heading3"/>
      </w:pPr>
      <w:r>
        <w:t xml:space="preserve">1. </w:t>
      </w:r>
      <w:proofErr w:type="spellStart"/>
      <w:r>
        <w:rPr>
          <w:rStyle w:val="Strong"/>
          <w:b w:val="0"/>
          <w:bCs/>
        </w:rPr>
        <w:t>Pengaruh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Pemilihan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Fungsi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Iterasi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Kombinasi</w:t>
      </w:r>
      <w:proofErr w:type="spellEnd"/>
      <w:r>
        <w:t xml:space="preserve"> g1A dan g2B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1A20C5" w:rsidRDefault="001A20C5" w:rsidP="00435D52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Jacobi</w:t>
      </w:r>
      <w:r>
        <w:t xml:space="preserve">: </w:t>
      </w:r>
      <w:r>
        <w:rPr>
          <w:rStyle w:val="Strong"/>
        </w:rPr>
        <w:t>DIVERGEN</w:t>
      </w:r>
      <w:r>
        <w:t xml:space="preserve"> pada </w:t>
      </w:r>
      <w:proofErr w:type="spellStart"/>
      <w:r>
        <w:t>iterasi</w:t>
      </w:r>
      <w:proofErr w:type="spellEnd"/>
      <w:r>
        <w:t xml:space="preserve"> ke-7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(|∂g₁/∂x| + |∂g₁/∂y| = 2.0 &gt; 1)</w:t>
      </w:r>
    </w:p>
    <w:p w:rsidR="001A20C5" w:rsidRDefault="001A20C5" w:rsidP="00435D52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Seidel</w:t>
      </w:r>
      <w:r>
        <w:t xml:space="preserve">: </w:t>
      </w:r>
      <w:r>
        <w:rPr>
          <w:rStyle w:val="Strong"/>
        </w:rPr>
        <w:t>KONVERGEN</w:t>
      </w:r>
      <w:r>
        <w:t xml:space="preserve"> </w:t>
      </w:r>
      <w:proofErr w:type="spellStart"/>
      <w:r>
        <w:t>dalam</w:t>
      </w:r>
      <w:proofErr w:type="spellEnd"/>
      <w:r>
        <w:t xml:space="preserve"> 66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Seidel </w:t>
      </w:r>
      <w:proofErr w:type="spellStart"/>
      <w:r>
        <w:t>lebih</w:t>
      </w:r>
      <w:proofErr w:type="spellEnd"/>
      <w:r>
        <w:t xml:space="preserve"> robust </w:t>
      </w:r>
      <w:proofErr w:type="spellStart"/>
      <w:r>
        <w:t>dibanding</w:t>
      </w:r>
      <w:proofErr w:type="spellEnd"/>
      <w:r>
        <w:t xml:space="preserve"> Jacobi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</w:p>
    <w:p w:rsidR="00435D52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rPr>
          <w:rStyle w:val="Strong"/>
        </w:rPr>
        <w:t>Temuan</w:t>
      </w:r>
      <w:proofErr w:type="spellEnd"/>
      <w:r>
        <w:t xml:space="preserve">: </w:t>
      </w:r>
      <w:proofErr w:type="spellStart"/>
      <w:r>
        <w:t>Metode</w:t>
      </w:r>
      <w:proofErr w:type="spellEnd"/>
      <w:r>
        <w:t xml:space="preserve"> Seidel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Jacobi </w:t>
      </w:r>
      <w:proofErr w:type="spellStart"/>
      <w:r>
        <w:t>divergen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</w:p>
    <w:p w:rsidR="001A20C5" w:rsidRDefault="001A20C5" w:rsidP="00435D52">
      <w:pPr>
        <w:pStyle w:val="Heading3"/>
      </w:pPr>
      <w:r>
        <w:t xml:space="preserve">2. </w:t>
      </w:r>
      <w:proofErr w:type="spellStart"/>
      <w:r>
        <w:rPr>
          <w:rStyle w:val="Strong"/>
          <w:b w:val="0"/>
          <w:bCs/>
        </w:rPr>
        <w:t>Perbandingan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Kecepatan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Konvergensi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744"/>
        <w:gridCol w:w="1880"/>
      </w:tblGrid>
      <w:tr w:rsidR="001A20C5" w:rsidTr="00435D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Kecepatan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Relatif</w:t>
            </w:r>
            <w:proofErr w:type="spellEnd"/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Newton-Raphson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100% (</w:t>
            </w:r>
            <w:proofErr w:type="spellStart"/>
            <w:r>
              <w:t>Tercepat</w:t>
            </w:r>
            <w:proofErr w:type="spellEnd"/>
            <w:r>
              <w:t>)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Secant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12.9%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Seidel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66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6.1%</w:t>
            </w:r>
          </w:p>
        </w:tc>
      </w:tr>
      <w:tr w:rsidR="001A20C5" w:rsidTr="00435D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rPr>
                <w:rStyle w:val="Strong"/>
              </w:rPr>
              <w:t>Jacobi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1A20C5" w:rsidRDefault="001A20C5" w:rsidP="00435D52">
            <w:pPr>
              <w:spacing w:after="0" w:line="360" w:lineRule="auto"/>
            </w:pPr>
            <w:proofErr w:type="spellStart"/>
            <w:r>
              <w:t>Divergen</w:t>
            </w:r>
            <w:proofErr w:type="spellEnd"/>
          </w:p>
        </w:tc>
      </w:tr>
    </w:tbl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Style w:val="Strong"/>
        </w:rPr>
        <w:t>Newton-Raphson</w:t>
      </w:r>
      <w:r>
        <w:t xml:space="preserve"> 16.5x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Seidel dan 7.75x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Secant,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>.</w:t>
      </w:r>
    </w:p>
    <w:p w:rsidR="001A20C5" w:rsidRDefault="001A20C5" w:rsidP="00435D52">
      <w:pPr>
        <w:pStyle w:val="Heading3"/>
      </w:pPr>
      <w:r>
        <w:t xml:space="preserve">3. </w:t>
      </w:r>
      <w:proofErr w:type="spellStart"/>
      <w:r>
        <w:rPr>
          <w:rStyle w:val="Strong"/>
          <w:b w:val="0"/>
          <w:bCs/>
        </w:rPr>
        <w:t>Akurasi</w:t>
      </w:r>
      <w:proofErr w:type="spellEnd"/>
      <w:r>
        <w:rPr>
          <w:rStyle w:val="Strong"/>
          <w:b w:val="0"/>
          <w:bCs/>
        </w:rPr>
        <w:t xml:space="preserve"> Solusi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Semua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x = 2, y = 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:</w:t>
      </w:r>
    </w:p>
    <w:p w:rsidR="001A20C5" w:rsidRPr="00435D52" w:rsidRDefault="001A20C5" w:rsidP="00435D52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Newton-Raphson</w:t>
      </w:r>
      <w:r w:rsidRPr="00435D52">
        <w:rPr>
          <w:rFonts w:ascii="Times New Roman" w:hAnsi="Times New Roman" w:cs="Times New Roman"/>
          <w:sz w:val="24"/>
          <w:szCs w:val="24"/>
        </w:rPr>
        <w:t>: Error ~10⁻¹⁴ (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machine precision)</w:t>
      </w:r>
    </w:p>
    <w:p w:rsidR="001A20C5" w:rsidRPr="00435D52" w:rsidRDefault="001A20C5" w:rsidP="00435D52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Secant</w:t>
      </w:r>
      <w:r w:rsidRPr="00435D52">
        <w:rPr>
          <w:rFonts w:ascii="Times New Roman" w:hAnsi="Times New Roman" w:cs="Times New Roman"/>
          <w:sz w:val="24"/>
          <w:szCs w:val="24"/>
        </w:rPr>
        <w:t>: Error ~10⁻⁸ (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>)</w:t>
      </w:r>
    </w:p>
    <w:p w:rsidR="001A20C5" w:rsidRPr="00435D52" w:rsidRDefault="001A20C5" w:rsidP="00435D52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Seidel</w:t>
      </w:r>
      <w:r w:rsidRPr="00435D52">
        <w:rPr>
          <w:rFonts w:ascii="Times New Roman" w:hAnsi="Times New Roman" w:cs="Times New Roman"/>
          <w:sz w:val="24"/>
          <w:szCs w:val="24"/>
        </w:rPr>
        <w:t>: Error ~10⁻⁶ (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>)</w:t>
      </w:r>
    </w:p>
    <w:p w:rsidR="001A20C5" w:rsidRDefault="001A20C5" w:rsidP="00435D52">
      <w:pPr>
        <w:pStyle w:val="Heading3"/>
      </w:pPr>
      <w:r>
        <w:t xml:space="preserve">4. </w:t>
      </w:r>
      <w:r>
        <w:rPr>
          <w:rStyle w:val="Strong"/>
          <w:b w:val="0"/>
          <w:bCs/>
        </w:rPr>
        <w:t xml:space="preserve">Trade-off </w:t>
      </w:r>
      <w:proofErr w:type="spellStart"/>
      <w:r>
        <w:rPr>
          <w:rStyle w:val="Strong"/>
          <w:b w:val="0"/>
          <w:bCs/>
        </w:rPr>
        <w:t>Implementasi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Terdapat</w:t>
      </w:r>
      <w:proofErr w:type="spellEnd"/>
      <w:r>
        <w:t xml:space="preserve"> trade-off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,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:</w:t>
      </w:r>
    </w:p>
    <w:p w:rsidR="001A20C5" w:rsidRPr="00435D52" w:rsidRDefault="001A20C5" w:rsidP="00435D5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Newton-Raphson</w:t>
      </w:r>
      <w:r w:rsidRPr="00435D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terakurat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turunan</w:t>
      </w:r>
      <w:proofErr w:type="spellEnd"/>
    </w:p>
    <w:p w:rsidR="001A20C5" w:rsidRPr="00435D52" w:rsidRDefault="001A20C5" w:rsidP="00435D5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lastRenderedPageBreak/>
        <w:t>Secant</w:t>
      </w:r>
      <w:r w:rsidRPr="00435D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Kompromi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eksplisit</w:t>
      </w:r>
      <w:proofErr w:type="spellEnd"/>
    </w:p>
    <w:p w:rsidR="001A20C5" w:rsidRPr="00435D52" w:rsidRDefault="001A20C5" w:rsidP="00435D5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Seidel</w:t>
      </w:r>
      <w:r w:rsidRPr="00435D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lambat</w:t>
      </w:r>
      <w:proofErr w:type="spellEnd"/>
    </w:p>
    <w:p w:rsidR="001A20C5" w:rsidRPr="00435D52" w:rsidRDefault="001A20C5" w:rsidP="00435D5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D52">
        <w:rPr>
          <w:rStyle w:val="Strong"/>
          <w:rFonts w:ascii="Times New Roman" w:hAnsi="Times New Roman" w:cs="Times New Roman"/>
          <w:sz w:val="24"/>
          <w:szCs w:val="24"/>
        </w:rPr>
        <w:t>Jacobi</w:t>
      </w:r>
      <w:r w:rsidRPr="00435D5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robust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A20C5" w:rsidRDefault="001A20C5" w:rsidP="00435D52">
      <w:pPr>
        <w:pStyle w:val="Heading3"/>
      </w:pPr>
      <w:r>
        <w:t xml:space="preserve">5. </w:t>
      </w:r>
      <w:proofErr w:type="spellStart"/>
      <w:r>
        <w:rPr>
          <w:rStyle w:val="Strong"/>
          <w:b w:val="0"/>
          <w:bCs/>
        </w:rPr>
        <w:t>Validasi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Teori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: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(Jacobi </w:t>
      </w:r>
      <w:proofErr w:type="spellStart"/>
      <w:r>
        <w:t>divergen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>)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Metode</w:t>
      </w:r>
      <w:proofErr w:type="spellEnd"/>
      <w:r>
        <w:t xml:space="preserve"> Seidel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robust </w:t>
      </w:r>
      <w:proofErr w:type="spellStart"/>
      <w:r>
        <w:t>dari</w:t>
      </w:r>
      <w:proofErr w:type="spellEnd"/>
      <w:r>
        <w:t xml:space="preserve"> Jacobi</w:t>
      </w:r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Newton-Raphson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yang sangat </w:t>
      </w:r>
      <w:proofErr w:type="spellStart"/>
      <w:r>
        <w:t>cepat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r>
        <w:rPr>
          <w:rFonts w:ascii="Apple Color Emoji" w:hAnsi="Apple Color Emoji" w:cs="Apple Color Emoji"/>
        </w:rPr>
        <w:t>✅</w:t>
      </w:r>
      <w:r>
        <w:t xml:space="preserve"> Secant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superlinear</w:t>
      </w:r>
      <w:proofErr w:type="spellEnd"/>
    </w:p>
    <w:p w:rsidR="001A20C5" w:rsidRDefault="001A20C5" w:rsidP="00435D52">
      <w:pPr>
        <w:pStyle w:val="Heading3"/>
      </w:pPr>
      <w:r>
        <w:t xml:space="preserve">6. </w:t>
      </w:r>
      <w:proofErr w:type="spellStart"/>
      <w:r>
        <w:rPr>
          <w:rStyle w:val="Strong"/>
          <w:b w:val="0"/>
          <w:bCs/>
        </w:rPr>
        <w:t>Rekomendasi</w:t>
      </w:r>
      <w:proofErr w:type="spellEnd"/>
      <w:r>
        <w:rPr>
          <w:rStyle w:val="Strong"/>
          <w:b w:val="0"/>
          <w:bCs/>
        </w:rPr>
        <w:t xml:space="preserve"> </w:t>
      </w:r>
      <w:proofErr w:type="spellStart"/>
      <w:r>
        <w:rPr>
          <w:rStyle w:val="Strong"/>
          <w:b w:val="0"/>
          <w:bCs/>
        </w:rPr>
        <w:t>Praktis</w:t>
      </w:r>
      <w:proofErr w:type="spellEnd"/>
    </w:p>
    <w:p w:rsidR="001A20C5" w:rsidRDefault="001A20C5" w:rsidP="00435D52">
      <w:pPr>
        <w:pStyle w:val="NormalWeb"/>
        <w:spacing w:before="0" w:beforeAutospacing="0" w:after="0" w:afterAutospacing="0"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nonlinear:</w:t>
      </w:r>
    </w:p>
    <w:p w:rsidR="001A20C5" w:rsidRPr="00435D52" w:rsidRDefault="001A20C5" w:rsidP="00435D5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D52">
        <w:rPr>
          <w:rStyle w:val="Strong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435D52">
        <w:rPr>
          <w:rStyle w:val="Strong"/>
          <w:rFonts w:ascii="Times New Roman" w:hAnsi="Times New Roman" w:cs="Times New Roman"/>
          <w:sz w:val="24"/>
          <w:szCs w:val="24"/>
        </w:rPr>
        <w:t xml:space="preserve"> Newton-Raphson</w:t>
      </w:r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:rsidR="001A20C5" w:rsidRPr="00435D52" w:rsidRDefault="001A20C5" w:rsidP="00435D5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D52">
        <w:rPr>
          <w:rStyle w:val="Strong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435D52">
        <w:rPr>
          <w:rStyle w:val="Strong"/>
          <w:rFonts w:ascii="Times New Roman" w:hAnsi="Times New Roman" w:cs="Times New Roman"/>
          <w:sz w:val="24"/>
          <w:szCs w:val="24"/>
        </w:rPr>
        <w:t xml:space="preserve"> Secant</w:t>
      </w:r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1A20C5" w:rsidRPr="00435D52" w:rsidRDefault="001A20C5" w:rsidP="00435D5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D52">
        <w:rPr>
          <w:rStyle w:val="Strong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435D52">
        <w:rPr>
          <w:rStyle w:val="Strong"/>
          <w:rFonts w:ascii="Times New Roman" w:hAnsi="Times New Roman" w:cs="Times New Roman"/>
          <w:sz w:val="24"/>
          <w:szCs w:val="24"/>
        </w:rPr>
        <w:t xml:space="preserve"> Seidel</w:t>
      </w:r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8F09E2" w:rsidRPr="00435D52" w:rsidRDefault="001A20C5" w:rsidP="00435D5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D52">
        <w:rPr>
          <w:rStyle w:val="Strong"/>
          <w:rFonts w:ascii="Times New Roman" w:hAnsi="Times New Roman" w:cs="Times New Roman"/>
          <w:sz w:val="24"/>
          <w:szCs w:val="24"/>
        </w:rPr>
        <w:t>Hindari</w:t>
      </w:r>
      <w:proofErr w:type="spellEnd"/>
      <w:r w:rsidRPr="00435D52">
        <w:rPr>
          <w:rStyle w:val="Strong"/>
          <w:rFonts w:ascii="Times New Roman" w:hAnsi="Times New Roman" w:cs="Times New Roman"/>
          <w:sz w:val="24"/>
          <w:szCs w:val="24"/>
        </w:rPr>
        <w:t xml:space="preserve"> Jacobi</w:t>
      </w:r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35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D52">
        <w:rPr>
          <w:rFonts w:ascii="Times New Roman" w:hAnsi="Times New Roman" w:cs="Times New Roman"/>
          <w:sz w:val="24"/>
          <w:szCs w:val="24"/>
        </w:rPr>
        <w:t>konvergensi</w:t>
      </w:r>
      <w:proofErr w:type="spellEnd"/>
    </w:p>
    <w:sectPr w:rsidR="008F09E2" w:rsidRPr="00435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D65CD"/>
    <w:multiLevelType w:val="multilevel"/>
    <w:tmpl w:val="5B9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425725"/>
    <w:multiLevelType w:val="multilevel"/>
    <w:tmpl w:val="D14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648A5"/>
    <w:multiLevelType w:val="multilevel"/>
    <w:tmpl w:val="47AC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E53E3"/>
    <w:multiLevelType w:val="multilevel"/>
    <w:tmpl w:val="01CC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686AE4"/>
    <w:multiLevelType w:val="multilevel"/>
    <w:tmpl w:val="FF2C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9A6E56"/>
    <w:multiLevelType w:val="multilevel"/>
    <w:tmpl w:val="389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72FAB"/>
    <w:multiLevelType w:val="multilevel"/>
    <w:tmpl w:val="CB3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83696"/>
    <w:multiLevelType w:val="multilevel"/>
    <w:tmpl w:val="C916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64940"/>
    <w:multiLevelType w:val="multilevel"/>
    <w:tmpl w:val="D81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DD0EB5"/>
    <w:multiLevelType w:val="multilevel"/>
    <w:tmpl w:val="C4D8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92616"/>
    <w:multiLevelType w:val="multilevel"/>
    <w:tmpl w:val="BAE8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8434E9"/>
    <w:multiLevelType w:val="multilevel"/>
    <w:tmpl w:val="352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F4854"/>
    <w:multiLevelType w:val="multilevel"/>
    <w:tmpl w:val="03B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EC4018"/>
    <w:multiLevelType w:val="multilevel"/>
    <w:tmpl w:val="58D4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3C29A9"/>
    <w:multiLevelType w:val="multilevel"/>
    <w:tmpl w:val="F89A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B1713"/>
    <w:multiLevelType w:val="multilevel"/>
    <w:tmpl w:val="BFB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382944"/>
    <w:multiLevelType w:val="multilevel"/>
    <w:tmpl w:val="8FD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F5B95"/>
    <w:multiLevelType w:val="multilevel"/>
    <w:tmpl w:val="6716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A147FA"/>
    <w:multiLevelType w:val="multilevel"/>
    <w:tmpl w:val="FE2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E3246"/>
    <w:multiLevelType w:val="multilevel"/>
    <w:tmpl w:val="D33C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D6C0AEE"/>
    <w:multiLevelType w:val="multilevel"/>
    <w:tmpl w:val="FCF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2C1765"/>
    <w:multiLevelType w:val="multilevel"/>
    <w:tmpl w:val="467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23F6F"/>
    <w:multiLevelType w:val="multilevel"/>
    <w:tmpl w:val="AF2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E00B6"/>
    <w:multiLevelType w:val="multilevel"/>
    <w:tmpl w:val="FA52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FF2C67"/>
    <w:multiLevelType w:val="multilevel"/>
    <w:tmpl w:val="289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B058C"/>
    <w:multiLevelType w:val="multilevel"/>
    <w:tmpl w:val="D57E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031B49"/>
    <w:multiLevelType w:val="multilevel"/>
    <w:tmpl w:val="D564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047574"/>
    <w:multiLevelType w:val="multilevel"/>
    <w:tmpl w:val="8D4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80A6A"/>
    <w:multiLevelType w:val="multilevel"/>
    <w:tmpl w:val="81E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467BE"/>
    <w:multiLevelType w:val="multilevel"/>
    <w:tmpl w:val="688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2671C"/>
    <w:multiLevelType w:val="multilevel"/>
    <w:tmpl w:val="E212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71265"/>
    <w:multiLevelType w:val="multilevel"/>
    <w:tmpl w:val="E72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87258"/>
    <w:multiLevelType w:val="multilevel"/>
    <w:tmpl w:val="B4C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F60197"/>
    <w:multiLevelType w:val="multilevel"/>
    <w:tmpl w:val="636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214162">
    <w:abstractNumId w:val="8"/>
  </w:num>
  <w:num w:numId="2" w16cid:durableId="799156338">
    <w:abstractNumId w:val="6"/>
  </w:num>
  <w:num w:numId="3" w16cid:durableId="9527914">
    <w:abstractNumId w:val="5"/>
  </w:num>
  <w:num w:numId="4" w16cid:durableId="1794902433">
    <w:abstractNumId w:val="4"/>
  </w:num>
  <w:num w:numId="5" w16cid:durableId="2062553955">
    <w:abstractNumId w:val="7"/>
  </w:num>
  <w:num w:numId="6" w16cid:durableId="1040281253">
    <w:abstractNumId w:val="3"/>
  </w:num>
  <w:num w:numId="7" w16cid:durableId="1889300712">
    <w:abstractNumId w:val="2"/>
  </w:num>
  <w:num w:numId="8" w16cid:durableId="360254042">
    <w:abstractNumId w:val="1"/>
  </w:num>
  <w:num w:numId="9" w16cid:durableId="530070523">
    <w:abstractNumId w:val="0"/>
  </w:num>
  <w:num w:numId="10" w16cid:durableId="1830948251">
    <w:abstractNumId w:val="16"/>
  </w:num>
  <w:num w:numId="11" w16cid:durableId="749622320">
    <w:abstractNumId w:val="26"/>
  </w:num>
  <w:num w:numId="12" w16cid:durableId="1558011026">
    <w:abstractNumId w:val="39"/>
  </w:num>
  <w:num w:numId="13" w16cid:durableId="649022718">
    <w:abstractNumId w:val="13"/>
  </w:num>
  <w:num w:numId="14" w16cid:durableId="4990211">
    <w:abstractNumId w:val="38"/>
  </w:num>
  <w:num w:numId="15" w16cid:durableId="381832647">
    <w:abstractNumId w:val="18"/>
  </w:num>
  <w:num w:numId="16" w16cid:durableId="1782332533">
    <w:abstractNumId w:val="20"/>
  </w:num>
  <w:num w:numId="17" w16cid:durableId="1930263957">
    <w:abstractNumId w:val="22"/>
  </w:num>
  <w:num w:numId="18" w16cid:durableId="1324894512">
    <w:abstractNumId w:val="19"/>
  </w:num>
  <w:num w:numId="19" w16cid:durableId="1119295923">
    <w:abstractNumId w:val="25"/>
  </w:num>
  <w:num w:numId="20" w16cid:durableId="176771995">
    <w:abstractNumId w:val="14"/>
  </w:num>
  <w:num w:numId="21" w16cid:durableId="734818887">
    <w:abstractNumId w:val="21"/>
  </w:num>
  <w:num w:numId="22" w16cid:durableId="2114670366">
    <w:abstractNumId w:val="37"/>
  </w:num>
  <w:num w:numId="23" w16cid:durableId="2068410726">
    <w:abstractNumId w:val="10"/>
  </w:num>
  <w:num w:numId="24" w16cid:durableId="169489174">
    <w:abstractNumId w:val="23"/>
  </w:num>
  <w:num w:numId="25" w16cid:durableId="1862434402">
    <w:abstractNumId w:val="17"/>
  </w:num>
  <w:num w:numId="26" w16cid:durableId="1877160483">
    <w:abstractNumId w:val="28"/>
  </w:num>
  <w:num w:numId="27" w16cid:durableId="548106717">
    <w:abstractNumId w:val="31"/>
  </w:num>
  <w:num w:numId="28" w16cid:durableId="1238053054">
    <w:abstractNumId w:val="42"/>
  </w:num>
  <w:num w:numId="29" w16cid:durableId="1194735852">
    <w:abstractNumId w:val="27"/>
  </w:num>
  <w:num w:numId="30" w16cid:durableId="141968250">
    <w:abstractNumId w:val="41"/>
  </w:num>
  <w:num w:numId="31" w16cid:durableId="1612778108">
    <w:abstractNumId w:val="36"/>
  </w:num>
  <w:num w:numId="32" w16cid:durableId="2012827776">
    <w:abstractNumId w:val="35"/>
  </w:num>
  <w:num w:numId="33" w16cid:durableId="1757676248">
    <w:abstractNumId w:val="11"/>
  </w:num>
  <w:num w:numId="34" w16cid:durableId="1405910590">
    <w:abstractNumId w:val="34"/>
  </w:num>
  <w:num w:numId="35" w16cid:durableId="1672836512">
    <w:abstractNumId w:val="9"/>
  </w:num>
  <w:num w:numId="36" w16cid:durableId="1666937674">
    <w:abstractNumId w:val="29"/>
  </w:num>
  <w:num w:numId="37" w16cid:durableId="1918514091">
    <w:abstractNumId w:val="15"/>
  </w:num>
  <w:num w:numId="38" w16cid:durableId="1909877138">
    <w:abstractNumId w:val="33"/>
  </w:num>
  <w:num w:numId="39" w16cid:durableId="945310525">
    <w:abstractNumId w:val="30"/>
  </w:num>
  <w:num w:numId="40" w16cid:durableId="717972402">
    <w:abstractNumId w:val="32"/>
  </w:num>
  <w:num w:numId="41" w16cid:durableId="1718314441">
    <w:abstractNumId w:val="40"/>
  </w:num>
  <w:num w:numId="42" w16cid:durableId="1736782495">
    <w:abstractNumId w:val="12"/>
  </w:num>
  <w:num w:numId="43" w16cid:durableId="14347841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20C5"/>
    <w:rsid w:val="0029639D"/>
    <w:rsid w:val="00326F90"/>
    <w:rsid w:val="00434878"/>
    <w:rsid w:val="00435D52"/>
    <w:rsid w:val="008F09E2"/>
    <w:rsid w:val="00947FBC"/>
    <w:rsid w:val="00AA1D8D"/>
    <w:rsid w:val="00B47730"/>
    <w:rsid w:val="00CB0664"/>
    <w:rsid w:val="00EA7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7C60E2"/>
  <w14:defaultImageDpi w14:val="300"/>
  <w15:docId w15:val="{00B18816-ED62-B54E-B914-5983B9A1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35D52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D52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D52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5D5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D52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D52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A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6A9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EA76A9"/>
    <w:rPr>
      <w:rFonts w:ascii="Courier New" w:eastAsia="Times New Roman" w:hAnsi="Courier New" w:cs="Courier New"/>
      <w:sz w:val="20"/>
      <w:szCs w:val="20"/>
    </w:rPr>
  </w:style>
  <w:style w:type="character" w:customStyle="1" w:styleId="citation-56">
    <w:name w:val="citation-56"/>
    <w:basedOn w:val="DefaultParagraphFont"/>
    <w:rsid w:val="001A20C5"/>
  </w:style>
  <w:style w:type="character" w:customStyle="1" w:styleId="citation-55">
    <w:name w:val="citation-55"/>
    <w:basedOn w:val="DefaultParagraphFont"/>
    <w:rsid w:val="001A20C5"/>
  </w:style>
  <w:style w:type="character" w:customStyle="1" w:styleId="mord">
    <w:name w:val="mord"/>
    <w:basedOn w:val="DefaultParagraphFont"/>
    <w:rsid w:val="001A20C5"/>
  </w:style>
  <w:style w:type="character" w:customStyle="1" w:styleId="vlist-s">
    <w:name w:val="vlist-s"/>
    <w:basedOn w:val="DefaultParagraphFont"/>
    <w:rsid w:val="001A20C5"/>
  </w:style>
  <w:style w:type="character" w:customStyle="1" w:styleId="mrel">
    <w:name w:val="mrel"/>
    <w:basedOn w:val="DefaultParagraphFont"/>
    <w:rsid w:val="001A20C5"/>
  </w:style>
  <w:style w:type="character" w:customStyle="1" w:styleId="mbin">
    <w:name w:val="mbin"/>
    <w:basedOn w:val="DefaultParagraphFont"/>
    <w:rsid w:val="001A20C5"/>
  </w:style>
  <w:style w:type="character" w:customStyle="1" w:styleId="mopen">
    <w:name w:val="mopen"/>
    <w:basedOn w:val="DefaultParagraphFont"/>
    <w:rsid w:val="001A20C5"/>
  </w:style>
  <w:style w:type="character" w:customStyle="1" w:styleId="mpunct">
    <w:name w:val="mpunct"/>
    <w:basedOn w:val="DefaultParagraphFont"/>
    <w:rsid w:val="001A20C5"/>
  </w:style>
  <w:style w:type="character" w:customStyle="1" w:styleId="mclose">
    <w:name w:val="mclose"/>
    <w:basedOn w:val="DefaultParagraphFont"/>
    <w:rsid w:val="001A20C5"/>
  </w:style>
  <w:style w:type="character" w:customStyle="1" w:styleId="citation-54">
    <w:name w:val="citation-54"/>
    <w:basedOn w:val="DefaultParagraphFont"/>
    <w:rsid w:val="001A20C5"/>
  </w:style>
  <w:style w:type="character" w:customStyle="1" w:styleId="export-sheets-button">
    <w:name w:val="export-sheets-button"/>
    <w:basedOn w:val="DefaultParagraphFont"/>
    <w:rsid w:val="001A20C5"/>
  </w:style>
  <w:style w:type="character" w:customStyle="1" w:styleId="delimsizing">
    <w:name w:val="delimsizing"/>
    <w:basedOn w:val="DefaultParagraphFont"/>
    <w:rsid w:val="001A20C5"/>
  </w:style>
  <w:style w:type="character" w:customStyle="1" w:styleId="citation-53">
    <w:name w:val="citation-53"/>
    <w:basedOn w:val="DefaultParagraphFont"/>
    <w:rsid w:val="001A20C5"/>
  </w:style>
  <w:style w:type="character" w:customStyle="1" w:styleId="citation-52">
    <w:name w:val="citation-52"/>
    <w:basedOn w:val="DefaultParagraphFont"/>
    <w:rsid w:val="001A20C5"/>
  </w:style>
  <w:style w:type="character" w:customStyle="1" w:styleId="citation-51">
    <w:name w:val="citation-51"/>
    <w:basedOn w:val="DefaultParagraphFont"/>
    <w:rsid w:val="001A20C5"/>
  </w:style>
  <w:style w:type="character" w:customStyle="1" w:styleId="citation-50">
    <w:name w:val="citation-50"/>
    <w:basedOn w:val="DefaultParagraphFont"/>
    <w:rsid w:val="001A20C5"/>
  </w:style>
  <w:style w:type="character" w:styleId="Hyperlink">
    <w:name w:val="Hyperlink"/>
    <w:basedOn w:val="DefaultParagraphFont"/>
    <w:uiPriority w:val="99"/>
    <w:unhideWhenUsed/>
    <w:rsid w:val="004348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izasaputra29/Tugas-SistemPersamaanNonLine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Riza Saputra</cp:lastModifiedBy>
  <cp:revision>2</cp:revision>
  <dcterms:created xsi:type="dcterms:W3CDTF">2025-10-07T07:40:00Z</dcterms:created>
  <dcterms:modified xsi:type="dcterms:W3CDTF">2025-10-07T07:40:00Z</dcterms:modified>
  <cp:category/>
</cp:coreProperties>
</file>